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hint="default" w:cs="Times New Roman" w:asciiTheme="minorAscii" w:hAnsiTheme="minorAscii"/>
          <w:b/>
          <w:sz w:val="20"/>
        </w:rPr>
      </w:pPr>
    </w:p>
    <w:p>
      <w:pPr>
        <w:pStyle w:val="7"/>
        <w:spacing w:before="9"/>
        <w:rPr>
          <w:rFonts w:hint="default" w:cs="Times New Roman" w:asciiTheme="minorAscii" w:hAnsiTheme="minorAscii"/>
          <w:b/>
          <w:sz w:val="15"/>
        </w:rPr>
      </w:pPr>
    </w:p>
    <w:p>
      <w:pPr>
        <w:pStyle w:val="2"/>
        <w:spacing w:before="99"/>
        <w:ind w:right="1245" w:firstLine="3041" w:firstLineChars="950"/>
        <w:jc w:val="both"/>
        <w:rPr>
          <w:rFonts w:hint="default" w:cs="Times New Roman" w:asciiTheme="minorAscii" w:hAnsiTheme="minorAscii"/>
          <w:lang w:val="en-US"/>
        </w:rPr>
      </w:pPr>
      <w:r>
        <w:rPr>
          <w:rFonts w:hint="default" w:cs="Times New Roman" w:asciiTheme="minorAscii" w:hAnsiTheme="minorAscii"/>
          <w:lang w:val="en-US"/>
        </w:rPr>
        <w:t xml:space="preserve">DPR </w:t>
      </w:r>
    </w:p>
    <w:p>
      <w:pPr>
        <w:rPr>
          <w:rFonts w:hint="default" w:asciiTheme="minorAscii" w:hAnsiTheme="minorAscii"/>
          <w:lang w:val="en-US"/>
        </w:rPr>
      </w:pPr>
    </w:p>
    <w:p>
      <w:pPr>
        <w:spacing w:before="88"/>
        <w:ind w:right="1005"/>
        <w:jc w:val="both"/>
        <w:rPr>
          <w:rFonts w:hint="default" w:cs="Times New Roman" w:asciiTheme="minorAscii" w:hAnsiTheme="minorAscii"/>
          <w:b/>
          <w:sz w:val="32"/>
        </w:rPr>
      </w:pPr>
    </w:p>
    <w:p>
      <w:pPr>
        <w:pStyle w:val="7"/>
        <w:spacing w:before="4"/>
        <w:ind w:firstLine="1660" w:firstLineChars="377"/>
        <w:rPr>
          <w:rFonts w:hint="default" w:cs="Times New Roman" w:asciiTheme="minorAscii" w:hAnsiTheme="minorAscii"/>
          <w:b/>
          <w:sz w:val="44"/>
          <w:lang w:val="en-US"/>
        </w:rPr>
      </w:pPr>
      <w:r>
        <w:rPr>
          <w:rFonts w:hint="default" w:cs="Times New Roman" w:asciiTheme="minorAscii" w:hAnsiTheme="minorAscii"/>
          <w:b/>
          <w:sz w:val="44"/>
          <w:lang w:val="en-US"/>
        </w:rPr>
        <w:t>MUSHROOM CLASSIFICATION</w:t>
      </w:r>
    </w:p>
    <w:p>
      <w:pPr>
        <w:pStyle w:val="7"/>
        <w:rPr>
          <w:rFonts w:hint="default" w:cs="Times New Roman" w:asciiTheme="minorAscii" w:hAnsiTheme="minorAscii"/>
          <w:sz w:val="32"/>
        </w:rPr>
      </w:pPr>
    </w:p>
    <w:p>
      <w:pPr>
        <w:pStyle w:val="7"/>
        <w:rPr>
          <w:rFonts w:hint="default" w:cs="Times New Roman" w:asciiTheme="minorAscii" w:hAnsiTheme="minorAscii"/>
          <w:sz w:val="32"/>
        </w:rPr>
      </w:pPr>
    </w:p>
    <w:p>
      <w:pPr>
        <w:pStyle w:val="7"/>
        <w:rPr>
          <w:rFonts w:hint="default" w:cs="Times New Roman" w:asciiTheme="minorAscii" w:hAnsiTheme="minorAscii"/>
          <w:sz w:val="32"/>
        </w:rPr>
      </w:pPr>
    </w:p>
    <w:p>
      <w:pPr>
        <w:pStyle w:val="7"/>
        <w:rPr>
          <w:rFonts w:hint="default" w:cs="Times New Roman" w:asciiTheme="minorAscii" w:hAnsiTheme="minorAscii"/>
          <w:sz w:val="32"/>
        </w:rPr>
      </w:pPr>
    </w:p>
    <w:p>
      <w:pPr>
        <w:pStyle w:val="7"/>
        <w:rPr>
          <w:rFonts w:hint="default" w:cs="Times New Roman" w:asciiTheme="minorAscii" w:hAnsiTheme="minorAscii"/>
          <w:sz w:val="32"/>
        </w:rPr>
      </w:pPr>
    </w:p>
    <w:p>
      <w:pPr>
        <w:pStyle w:val="7"/>
        <w:rPr>
          <w:rFonts w:hint="default" w:cs="Times New Roman" w:asciiTheme="minorAscii" w:hAnsiTheme="minorAscii"/>
          <w:sz w:val="32"/>
        </w:rPr>
      </w:pPr>
    </w:p>
    <w:p>
      <w:pPr>
        <w:pStyle w:val="7"/>
        <w:rPr>
          <w:rFonts w:hint="default" w:cs="Times New Roman" w:asciiTheme="minorAscii" w:hAnsiTheme="minorAscii"/>
          <w:sz w:val="32"/>
        </w:rPr>
      </w:pPr>
    </w:p>
    <w:p>
      <w:pPr>
        <w:pStyle w:val="7"/>
        <w:rPr>
          <w:rFonts w:hint="default" w:cs="Times New Roman" w:asciiTheme="minorAscii" w:hAnsiTheme="minorAscii"/>
          <w:sz w:val="32"/>
        </w:rPr>
      </w:pPr>
    </w:p>
    <w:p>
      <w:pPr>
        <w:pStyle w:val="7"/>
        <w:rPr>
          <w:rFonts w:hint="default" w:cs="Times New Roman" w:asciiTheme="minorAscii" w:hAnsiTheme="minorAscii"/>
          <w:sz w:val="32"/>
        </w:rPr>
      </w:pPr>
    </w:p>
    <w:p>
      <w:pPr>
        <w:pStyle w:val="7"/>
        <w:rPr>
          <w:rFonts w:hint="default" w:cs="Times New Roman" w:asciiTheme="minorAscii" w:hAnsiTheme="minorAscii"/>
          <w:sz w:val="32"/>
        </w:rPr>
      </w:pPr>
    </w:p>
    <w:p>
      <w:pPr>
        <w:pStyle w:val="7"/>
        <w:rPr>
          <w:rFonts w:hint="default" w:cs="Times New Roman" w:asciiTheme="minorAscii" w:hAnsiTheme="minorAscii"/>
          <w:sz w:val="32"/>
        </w:rPr>
      </w:pPr>
    </w:p>
    <w:p>
      <w:pPr>
        <w:pStyle w:val="7"/>
        <w:rPr>
          <w:rFonts w:hint="default" w:cs="Times New Roman" w:asciiTheme="minorAscii" w:hAnsiTheme="minorAscii"/>
          <w:sz w:val="32"/>
        </w:rPr>
      </w:pPr>
    </w:p>
    <w:p>
      <w:pPr>
        <w:pStyle w:val="7"/>
        <w:rPr>
          <w:rFonts w:hint="default" w:cs="Times New Roman" w:asciiTheme="minorAscii" w:hAnsiTheme="minorAscii"/>
          <w:sz w:val="32"/>
        </w:rPr>
      </w:pPr>
    </w:p>
    <w:p>
      <w:pPr>
        <w:pStyle w:val="7"/>
        <w:rPr>
          <w:rFonts w:hint="default" w:cs="Times New Roman" w:asciiTheme="minorAscii" w:hAnsiTheme="minorAscii"/>
          <w:sz w:val="32"/>
          <w:lang w:val="en-US"/>
        </w:rPr>
      </w:pPr>
      <w:r>
        <w:rPr>
          <w:rFonts w:hint="default" w:cs="Times New Roman" w:asciiTheme="minorAscii" w:hAnsiTheme="minorAscii"/>
          <w:sz w:val="32"/>
          <w:lang w:val="en-US"/>
        </w:rPr>
        <w:t xml:space="preserve">  </w:t>
      </w:r>
    </w:p>
    <w:p>
      <w:pPr>
        <w:pStyle w:val="7"/>
        <w:rPr>
          <w:rFonts w:hint="default" w:cs="Times New Roman" w:asciiTheme="minorAscii" w:hAnsiTheme="minorAscii"/>
          <w:sz w:val="32"/>
        </w:rPr>
      </w:pPr>
    </w:p>
    <w:p>
      <w:pPr>
        <w:pStyle w:val="7"/>
        <w:rPr>
          <w:rFonts w:hint="default" w:cs="Times New Roman" w:asciiTheme="minorAscii" w:hAnsiTheme="minorAscii"/>
          <w:sz w:val="32"/>
        </w:rPr>
      </w:pPr>
    </w:p>
    <w:p>
      <w:pPr>
        <w:pStyle w:val="7"/>
        <w:rPr>
          <w:rFonts w:hint="default" w:cs="Times New Roman" w:asciiTheme="minorAscii" w:hAnsiTheme="minorAscii"/>
          <w:sz w:val="32"/>
        </w:rPr>
      </w:pPr>
    </w:p>
    <w:p>
      <w:pPr>
        <w:pStyle w:val="7"/>
        <w:rPr>
          <w:rFonts w:hint="default" w:cs="Times New Roman" w:asciiTheme="minorAscii" w:hAnsiTheme="minorAscii"/>
          <w:sz w:val="32"/>
        </w:rPr>
      </w:pPr>
    </w:p>
    <w:p>
      <w:pPr>
        <w:pStyle w:val="7"/>
        <w:spacing w:before="3"/>
        <w:rPr>
          <w:rFonts w:hint="default" w:cs="Times New Roman" w:asciiTheme="minorAscii" w:hAnsiTheme="minorAscii"/>
          <w:sz w:val="38"/>
        </w:rPr>
      </w:pPr>
    </w:p>
    <w:p>
      <w:pPr>
        <w:spacing w:line="199" w:lineRule="auto"/>
        <w:ind w:left="720" w:leftChars="0" w:right="532" w:firstLine="1894" w:firstLineChars="676"/>
        <w:rPr>
          <w:rFonts w:hint="default" w:cs="Times New Roman" w:asciiTheme="minorAscii" w:hAnsiTheme="minorAscii"/>
          <w:b/>
          <w:i/>
          <w:sz w:val="28"/>
          <w:lang w:val="en-US"/>
        </w:rPr>
      </w:pPr>
    </w:p>
    <w:p>
      <w:pPr>
        <w:spacing w:line="199" w:lineRule="auto"/>
        <w:ind w:left="720" w:leftChars="0" w:right="532" w:firstLine="1894" w:firstLineChars="676"/>
        <w:rPr>
          <w:rFonts w:hint="default" w:cs="Times New Roman" w:asciiTheme="minorAscii" w:hAnsiTheme="minorAscii"/>
          <w:b/>
          <w:i/>
          <w:sz w:val="28"/>
          <w:lang w:val="en-US"/>
        </w:rPr>
      </w:pPr>
    </w:p>
    <w:p>
      <w:pPr>
        <w:spacing w:line="199" w:lineRule="auto"/>
        <w:ind w:left="720" w:leftChars="0" w:right="532" w:firstLine="1894" w:firstLineChars="676"/>
        <w:rPr>
          <w:rFonts w:hint="default" w:cs="Times New Roman" w:asciiTheme="minorAscii" w:hAnsiTheme="minorAscii"/>
          <w:b/>
          <w:i/>
          <w:sz w:val="28"/>
          <w:lang w:val="en-US"/>
        </w:rPr>
      </w:pPr>
    </w:p>
    <w:p>
      <w:pPr>
        <w:spacing w:line="199" w:lineRule="auto"/>
        <w:ind w:left="720" w:leftChars="0" w:right="532" w:firstLine="3294" w:firstLineChars="1176"/>
        <w:rPr>
          <w:rFonts w:hint="default" w:cs="Times New Roman" w:asciiTheme="minorAscii" w:hAnsiTheme="minorAscii"/>
          <w:b/>
          <w:i/>
          <w:sz w:val="28"/>
          <w:lang w:val="en-US"/>
        </w:rPr>
      </w:pPr>
      <w:r>
        <w:rPr>
          <w:rFonts w:hint="default" w:cs="Times New Roman" w:asciiTheme="minorAscii" w:hAnsiTheme="minorAscii"/>
          <w:b/>
          <w:i/>
          <w:sz w:val="28"/>
          <w:lang w:val="en-US"/>
        </w:rPr>
        <w:t>PARAS DAHIYA</w:t>
      </w:r>
    </w:p>
    <w:p>
      <w:pPr>
        <w:spacing w:line="199" w:lineRule="auto"/>
        <w:ind w:left="7225" w:right="532"/>
        <w:rPr>
          <w:rFonts w:hint="default" w:asciiTheme="minorAscii" w:hAnsiTheme="minorAscii"/>
          <w:b/>
          <w:i/>
          <w:sz w:val="28"/>
          <w:lang w:val="en-US"/>
        </w:rPr>
      </w:pPr>
    </w:p>
    <w:p>
      <w:pPr>
        <w:spacing w:line="199" w:lineRule="auto"/>
        <w:ind w:left="7225" w:right="532"/>
        <w:rPr>
          <w:rFonts w:hint="default" w:asciiTheme="minorAscii" w:hAnsiTheme="minorAscii"/>
          <w:b/>
          <w:i/>
          <w:sz w:val="28"/>
          <w:lang w:val="en-US"/>
        </w:rPr>
      </w:pPr>
    </w:p>
    <w:p>
      <w:pPr>
        <w:spacing w:line="276" w:lineRule="exact"/>
        <w:ind w:left="1020"/>
        <w:rPr>
          <w:rFonts w:hint="default" w:cs="Times New Roman" w:asciiTheme="minorAscii" w:hAnsiTheme="minorAscii"/>
          <w:sz w:val="24"/>
        </w:rPr>
      </w:pPr>
    </w:p>
    <w:p>
      <w:pPr>
        <w:spacing w:line="276" w:lineRule="exact"/>
        <w:ind w:left="1020"/>
        <w:rPr>
          <w:rFonts w:hint="default" w:cs="Times New Roman" w:asciiTheme="minorAscii" w:hAnsiTheme="minorAscii"/>
          <w:sz w:val="24"/>
        </w:rPr>
      </w:pPr>
    </w:p>
    <w:p>
      <w:pPr>
        <w:spacing w:line="276" w:lineRule="exact"/>
        <w:ind w:left="1020"/>
        <w:rPr>
          <w:rFonts w:hint="default" w:cs="Times New Roman" w:asciiTheme="minorAscii" w:hAnsiTheme="minorAscii"/>
          <w:sz w:val="24"/>
        </w:rPr>
      </w:pPr>
    </w:p>
    <w:p>
      <w:pPr>
        <w:spacing w:line="276" w:lineRule="exact"/>
        <w:ind w:left="1020"/>
        <w:rPr>
          <w:rFonts w:hint="default" w:cs="Times New Roman" w:asciiTheme="minorAscii" w:hAnsiTheme="minorAscii"/>
          <w:sz w:val="24"/>
        </w:rPr>
      </w:pPr>
    </w:p>
    <w:p>
      <w:pPr>
        <w:spacing w:line="276" w:lineRule="exact"/>
        <w:ind w:left="1020"/>
        <w:rPr>
          <w:rFonts w:hint="default" w:cs="Times New Roman" w:asciiTheme="minorAscii" w:hAnsiTheme="minorAscii"/>
          <w:sz w:val="24"/>
        </w:rPr>
      </w:pPr>
    </w:p>
    <w:p>
      <w:pPr>
        <w:spacing w:line="276" w:lineRule="exact"/>
        <w:ind w:left="1020"/>
        <w:rPr>
          <w:rFonts w:hint="default" w:cs="Times New Roman" w:asciiTheme="minorAscii" w:hAnsiTheme="minorAscii"/>
          <w:sz w:val="24"/>
        </w:rPr>
      </w:pPr>
    </w:p>
    <w:p>
      <w:pPr>
        <w:spacing w:line="276" w:lineRule="exact"/>
        <w:rPr>
          <w:rFonts w:hint="default" w:cs="Times New Roman" w:asciiTheme="minorAscii" w:hAnsiTheme="minorAscii"/>
          <w:sz w:val="24"/>
        </w:rPr>
      </w:pPr>
    </w:p>
    <w:p>
      <w:pPr>
        <w:jc w:val="both"/>
        <w:rPr>
          <w:rFonts w:hint="default" w:eastAsia="SimSun" w:cs="Times New Roman" w:asciiTheme="minorAscii" w:hAnsiTheme="minorAscii"/>
          <w:b/>
          <w:bCs/>
          <w:sz w:val="24"/>
          <w:szCs w:val="24"/>
        </w:rPr>
      </w:pPr>
    </w:p>
    <w:p>
      <w:pPr>
        <w:ind w:firstLine="4096" w:firstLineChars="1700"/>
        <w:jc w:val="both"/>
        <w:rPr>
          <w:rFonts w:hint="default" w:eastAsia="SimSun" w:cs="Times New Roman" w:asciiTheme="minorAscii" w:hAnsiTheme="minorAscii"/>
          <w:b/>
          <w:bCs/>
          <w:sz w:val="24"/>
          <w:szCs w:val="24"/>
          <w:lang w:val="en-US"/>
        </w:rPr>
      </w:pPr>
      <w:r>
        <w:rPr>
          <w:rFonts w:hint="default" w:eastAsia="SimSun" w:cs="Times New Roman" w:asciiTheme="minorAscii" w:hAnsiTheme="minorAscii"/>
          <w:b/>
          <w:bCs/>
          <w:sz w:val="24"/>
          <w:szCs w:val="24"/>
          <w:lang w:val="en-US"/>
        </w:rPr>
        <w:t>ABSTRACT</w:t>
      </w:r>
    </w:p>
    <w:p>
      <w:pPr>
        <w:jc w:val="both"/>
        <w:rPr>
          <w:rFonts w:hint="default" w:eastAsia="SimSun" w:cs="Times New Roman" w:asciiTheme="minorAscii" w:hAnsiTheme="minorAscii"/>
          <w:b/>
          <w:bCs/>
          <w:sz w:val="24"/>
          <w:szCs w:val="24"/>
          <w:lang w:val="en-US"/>
        </w:rPr>
      </w:pPr>
    </w:p>
    <w:p>
      <w:pPr>
        <w:jc w:val="both"/>
        <w:rPr>
          <w:rFonts w:hint="default" w:eastAsia="SimSun" w:cs="Times New Roman" w:asciiTheme="minorAscii" w:hAnsiTheme="minorAscii"/>
          <w:b/>
          <w:bCs/>
          <w:sz w:val="24"/>
          <w:szCs w:val="24"/>
          <w:lang w:val="en-US"/>
        </w:rPr>
      </w:pPr>
    </w:p>
    <w:p>
      <w:pPr>
        <w:jc w:val="both"/>
        <w:rPr>
          <w:rFonts w:hint="default" w:eastAsia="SimSun" w:cs="Times New Roman" w:asciiTheme="minorAscii" w:hAnsiTheme="minorAscii"/>
          <w:b/>
          <w:bCs/>
          <w:sz w:val="24"/>
          <w:szCs w:val="24"/>
          <w:lang w:val="en-US"/>
        </w:rPr>
      </w:pPr>
    </w:p>
    <w:p>
      <w:pPr>
        <w:jc w:val="both"/>
        <w:rPr>
          <w:rFonts w:hint="default" w:eastAsia="SimSun" w:cs="Times New Roman" w:asciiTheme="minorAscii" w:hAnsiTheme="minorAscii"/>
          <w:sz w:val="24"/>
          <w:szCs w:val="24"/>
        </w:rPr>
      </w:pPr>
    </w:p>
    <w:p>
      <w:pPr>
        <w:jc w:val="both"/>
        <w:rPr>
          <w:rFonts w:hint="default" w:eastAsia="SimSun" w:cs="Times New Roman" w:asciiTheme="minorAscii" w:hAnsiTheme="minorAscii"/>
          <w:sz w:val="24"/>
          <w:szCs w:val="24"/>
        </w:rPr>
      </w:pPr>
    </w:p>
    <w:p>
      <w:pPr>
        <w:jc w:val="both"/>
        <w:rPr>
          <w:rFonts w:hint="default" w:eastAsia="SimSun" w:cs="Times New Roman" w:asciiTheme="minorAscii" w:hAnsiTheme="minorAscii"/>
          <w:sz w:val="24"/>
          <w:szCs w:val="24"/>
        </w:rPr>
      </w:pPr>
    </w:p>
    <w:p>
      <w:pPr>
        <w:rPr>
          <w:rFonts w:hint="default" w:cs="Times New Roman" w:asciiTheme="minorAscii" w:hAnsiTheme="minorAscii"/>
          <w:sz w:val="24"/>
          <w:lang w:val="en-US"/>
        </w:rPr>
        <w:sectPr>
          <w:headerReference r:id="rId3" w:type="default"/>
          <w:footerReference r:id="rId4" w:type="default"/>
          <w:pgSz w:w="12240" w:h="15840"/>
          <w:pgMar w:top="1325" w:right="763" w:bottom="274" w:left="1140" w:header="720" w:footer="720" w:gutter="0"/>
          <w:pgNumType w:fmt="upperRoman"/>
          <w:cols w:space="720" w:num="1"/>
        </w:sectPr>
      </w:pPr>
      <w:r>
        <w:rPr>
          <w:rFonts w:hint="default" w:eastAsia="SimSun" w:asciiTheme="minorAscii" w:hAnsiTheme="minorAscii"/>
          <w:sz w:val="24"/>
          <w:szCs w:val="24"/>
        </w:rPr>
        <w:t xml:space="preserve">Mushrooms can be found extensively in a variety of natural environments and visual identification of mushroom species is well established. Some mushrooms are known because of their nutritional and therapeutical properties. Some species are known all over the world because of their toxicity that causes fatal accidents every year mainly due to misidentification. Some of the edible mushrooms are Ganoderma spp, Cantharellus spp, Agaricus spp, Pleurotus spp, Russula spp, Auricularia spp and Termitomyces spp; but the ornamentals are the beautifully ringed Microporous spp. Amanita spp, Lepiota cristata, Lepiota brunneoincarnata and Inocybe asterospora, C o p r i n u s s p p are among the most important species responsible for mushroom poisoning. Morphological and chemical analyses for mushrooms are occasionally required in forensic science practice. In this work, </w:t>
      </w:r>
      <w:r>
        <w:rPr>
          <w:rFonts w:hint="default" w:eastAsia="SimSun" w:asciiTheme="minorAscii" w:hAnsiTheme="minorAscii"/>
          <w:sz w:val="24"/>
          <w:szCs w:val="24"/>
          <w:lang w:val="en-US"/>
        </w:rPr>
        <w:t>we will try to predict which mushroom is poisonous &amp; which is edible.</w:t>
      </w:r>
    </w:p>
    <w:p>
      <w:pPr>
        <w:spacing w:before="228"/>
        <w:ind w:left="1308" w:right="1243"/>
        <w:jc w:val="center"/>
        <w:rPr>
          <w:rFonts w:hint="default" w:cs="Times New Roman" w:asciiTheme="minorAscii" w:hAnsiTheme="minorAscii"/>
          <w:b/>
          <w:sz w:val="24"/>
        </w:rPr>
      </w:pPr>
      <w:r>
        <w:rPr>
          <w:rFonts w:hint="default" w:cs="Times New Roman" w:asciiTheme="minorAscii" w:hAnsiTheme="minorAscii"/>
          <w:b/>
          <w:sz w:val="24"/>
        </w:rPr>
        <w:t>CONTENTS</w:t>
      </w:r>
    </w:p>
    <w:p>
      <w:pPr>
        <w:pStyle w:val="7"/>
        <w:spacing w:before="4"/>
        <w:rPr>
          <w:rFonts w:hint="default" w:cs="Times New Roman" w:asciiTheme="minorAscii" w:hAnsiTheme="minorAscii"/>
          <w:b/>
          <w:sz w:val="9"/>
        </w:rPr>
      </w:pPr>
    </w:p>
    <w:p>
      <w:pPr>
        <w:tabs>
          <w:tab w:val="left" w:pos="9755"/>
        </w:tabs>
        <w:spacing w:before="100" w:line="240" w:lineRule="auto"/>
        <w:ind w:left="300"/>
        <w:rPr>
          <w:rFonts w:hint="default" w:cs="Times New Roman" w:asciiTheme="minorAscii" w:hAnsiTheme="minorAscii"/>
          <w:sz w:val="24"/>
          <w:lang w:val="en-US"/>
        </w:rPr>
      </w:pPr>
      <w:r>
        <w:rPr>
          <w:rFonts w:hint="default" w:cs="Times New Roman" w:asciiTheme="minorAscii" w:hAnsiTheme="minorAscii"/>
          <w:sz w:val="24"/>
        </w:rPr>
        <w:t>Title</w:t>
      </w:r>
      <w:r>
        <w:rPr>
          <w:rFonts w:hint="default" w:cs="Times New Roman" w:asciiTheme="minorAscii" w:hAnsiTheme="minorAscii"/>
          <w:spacing w:val="-5"/>
          <w:sz w:val="24"/>
        </w:rPr>
        <w:t xml:space="preserve"> </w:t>
      </w:r>
      <w:r>
        <w:rPr>
          <w:rFonts w:hint="default" w:cs="Times New Roman" w:asciiTheme="minorAscii" w:hAnsiTheme="minorAscii"/>
          <w:sz w:val="24"/>
        </w:rPr>
        <w:t>Page</w:t>
      </w:r>
      <w:r>
        <w:rPr>
          <w:rFonts w:hint="default" w:cs="Times New Roman" w:asciiTheme="minorAscii" w:hAnsiTheme="minorAscii"/>
          <w:sz w:val="24"/>
        </w:rPr>
        <w:tab/>
      </w:r>
      <w:r>
        <w:rPr>
          <w:rFonts w:hint="default" w:cs="Times New Roman" w:asciiTheme="minorAscii" w:hAnsiTheme="minorAscii"/>
          <w:sz w:val="24"/>
          <w:lang w:val="en-US"/>
        </w:rPr>
        <w:t>i</w:t>
      </w:r>
    </w:p>
    <w:p>
      <w:pPr>
        <w:tabs>
          <w:tab w:val="left" w:pos="9733"/>
        </w:tabs>
        <w:spacing w:before="93" w:line="240" w:lineRule="auto"/>
        <w:ind w:left="300"/>
        <w:rPr>
          <w:rFonts w:hint="default" w:cs="Times New Roman" w:asciiTheme="minorAscii" w:hAnsiTheme="minorAscii"/>
          <w:sz w:val="24"/>
          <w:lang w:val="en-US"/>
        </w:rPr>
      </w:pPr>
      <w:r>
        <w:rPr>
          <w:rFonts w:hint="default" w:cs="Times New Roman" w:asciiTheme="minorAscii" w:hAnsiTheme="minorAscii"/>
          <w:sz w:val="24"/>
          <w:lang w:val="en-US"/>
        </w:rPr>
        <w:t xml:space="preserve">Abstract                                                                                                                                               </w:t>
      </w:r>
      <w:r>
        <w:rPr>
          <w:rFonts w:hint="default" w:cs="Times New Roman" w:asciiTheme="minorAscii" w:hAnsiTheme="minorAscii"/>
          <w:sz w:val="24"/>
          <w:lang w:val="en-US"/>
        </w:rPr>
        <w:tab/>
        <w:t>ii</w:t>
      </w:r>
    </w:p>
    <w:p>
      <w:pPr>
        <w:tabs>
          <w:tab w:val="left" w:pos="9733"/>
        </w:tabs>
        <w:spacing w:before="93" w:line="240" w:lineRule="auto"/>
        <w:ind w:left="300"/>
        <w:rPr>
          <w:rFonts w:hint="default" w:cs="Times New Roman" w:asciiTheme="minorAscii" w:hAnsiTheme="minorAscii"/>
          <w:sz w:val="24"/>
          <w:lang w:val="en-US"/>
        </w:rPr>
      </w:pPr>
      <w:r>
        <w:rPr>
          <w:rFonts w:hint="default" w:cs="Times New Roman" w:asciiTheme="minorAscii" w:hAnsiTheme="minorAscii"/>
          <w:sz w:val="24"/>
          <w:lang w:val="en-US"/>
        </w:rPr>
        <w:t xml:space="preserve">Content                                                                                                                                               </w:t>
      </w:r>
      <w:r>
        <w:rPr>
          <w:rFonts w:hint="default" w:cs="Times New Roman" w:asciiTheme="minorAscii" w:hAnsiTheme="minorAscii"/>
          <w:sz w:val="24"/>
          <w:lang w:val="en-US"/>
        </w:rPr>
        <w:tab/>
        <w:t>iii</w:t>
      </w:r>
      <w:bookmarkStart w:id="1" w:name="_GoBack"/>
      <w:bookmarkEnd w:id="1"/>
    </w:p>
    <w:p>
      <w:pPr>
        <w:pStyle w:val="7"/>
        <w:spacing w:before="1" w:line="240" w:lineRule="auto"/>
        <w:rPr>
          <w:rFonts w:hint="default" w:cs="Times New Roman" w:asciiTheme="minorAscii" w:hAnsiTheme="minorAscii"/>
          <w:sz w:val="7"/>
        </w:rPr>
      </w:pPr>
    </w:p>
    <w:tbl>
      <w:tblPr>
        <w:tblStyle w:val="6"/>
        <w:tblpPr w:leftFromText="180" w:rightFromText="180" w:vertAnchor="text" w:horzAnchor="page" w:tblpX="1149" w:tblpY="326"/>
        <w:tblOverlap w:val="never"/>
        <w:tblW w:w="0" w:type="auto"/>
        <w:tblInd w:w="0" w:type="dxa"/>
        <w:tblLayout w:type="fixed"/>
        <w:tblCellMar>
          <w:top w:w="0" w:type="dxa"/>
          <w:left w:w="0" w:type="dxa"/>
          <w:bottom w:w="0" w:type="dxa"/>
          <w:right w:w="0" w:type="dxa"/>
        </w:tblCellMar>
      </w:tblPr>
      <w:tblGrid>
        <w:gridCol w:w="1666"/>
        <w:gridCol w:w="6738"/>
        <w:gridCol w:w="1636"/>
      </w:tblGrid>
      <w:tr>
        <w:tblPrEx>
          <w:tblCellMar>
            <w:top w:w="0" w:type="dxa"/>
            <w:left w:w="0" w:type="dxa"/>
            <w:bottom w:w="0" w:type="dxa"/>
            <w:right w:w="0" w:type="dxa"/>
          </w:tblCellMar>
        </w:tblPrEx>
        <w:trPr>
          <w:trHeight w:val="367" w:hRule="atLeast"/>
        </w:trPr>
        <w:tc>
          <w:tcPr>
            <w:tcW w:w="1666" w:type="dxa"/>
          </w:tcPr>
          <w:p>
            <w:pPr>
              <w:pStyle w:val="11"/>
              <w:spacing w:before="0"/>
              <w:rPr>
                <w:rFonts w:hint="default" w:cs="Times New Roman" w:asciiTheme="minorAscii" w:hAnsiTheme="minorAscii"/>
                <w:sz w:val="24"/>
                <w:lang w:val="en-US"/>
              </w:rPr>
            </w:pPr>
          </w:p>
        </w:tc>
        <w:tc>
          <w:tcPr>
            <w:tcW w:w="6738" w:type="dxa"/>
          </w:tcPr>
          <w:p>
            <w:pPr>
              <w:pStyle w:val="11"/>
              <w:spacing w:before="0"/>
              <w:rPr>
                <w:rFonts w:hint="default" w:cs="Times New Roman" w:asciiTheme="minorAscii" w:hAnsiTheme="minorAscii"/>
                <w:sz w:val="24"/>
              </w:rPr>
            </w:pPr>
            <w:r>
              <w:rPr>
                <w:rFonts w:hint="default" w:cs="Times New Roman" w:asciiTheme="minorAscii" w:hAnsiTheme="minorAscii"/>
                <w:sz w:val="24"/>
              </w:rPr>
              <w:t>Introduction</w:t>
            </w:r>
          </w:p>
        </w:tc>
        <w:tc>
          <w:tcPr>
            <w:tcW w:w="1636" w:type="dxa"/>
          </w:tcPr>
          <w:p>
            <w:pPr>
              <w:pStyle w:val="11"/>
              <w:spacing w:before="0"/>
              <w:ind w:right="243"/>
              <w:jc w:val="right"/>
              <w:rPr>
                <w:rFonts w:hint="default" w:cs="Times New Roman" w:asciiTheme="minorAscii" w:hAnsiTheme="minorAscii"/>
                <w:sz w:val="24"/>
                <w:lang w:val="en-US"/>
              </w:rPr>
            </w:pPr>
            <w:r>
              <w:rPr>
                <w:rFonts w:hint="default" w:cs="Times New Roman" w:asciiTheme="minorAscii" w:hAnsiTheme="minorAscii"/>
                <w:sz w:val="24"/>
                <w:lang w:val="en-US"/>
              </w:rPr>
              <w:t>1</w:t>
            </w:r>
          </w:p>
        </w:tc>
      </w:tr>
      <w:tr>
        <w:tblPrEx>
          <w:tblCellMar>
            <w:top w:w="0" w:type="dxa"/>
            <w:left w:w="0" w:type="dxa"/>
            <w:bottom w:w="0" w:type="dxa"/>
            <w:right w:w="0" w:type="dxa"/>
          </w:tblCellMar>
        </w:tblPrEx>
        <w:trPr>
          <w:trHeight w:val="413" w:hRule="atLeast"/>
        </w:trPr>
        <w:tc>
          <w:tcPr>
            <w:tcW w:w="1666" w:type="dxa"/>
          </w:tcPr>
          <w:p>
            <w:pPr>
              <w:pStyle w:val="11"/>
              <w:spacing w:before="0"/>
              <w:rPr>
                <w:rFonts w:hint="default" w:cs="Times New Roman" w:asciiTheme="minorAscii" w:hAnsiTheme="minorAscii"/>
                <w:sz w:val="24"/>
                <w:lang w:val="en-US"/>
              </w:rPr>
            </w:pPr>
          </w:p>
        </w:tc>
        <w:tc>
          <w:tcPr>
            <w:tcW w:w="6738" w:type="dxa"/>
          </w:tcPr>
          <w:p>
            <w:pPr>
              <w:pStyle w:val="11"/>
              <w:spacing w:before="46"/>
              <w:rPr>
                <w:rFonts w:hint="default" w:cs="Times New Roman" w:asciiTheme="minorAscii" w:hAnsiTheme="minorAscii"/>
                <w:sz w:val="24"/>
                <w:lang w:val="en-US"/>
              </w:rPr>
            </w:pPr>
            <w:r>
              <w:rPr>
                <w:rFonts w:hint="default" w:asciiTheme="minorAscii" w:hAnsiTheme="minorAscii"/>
                <w:spacing w:val="-4"/>
                <w:sz w:val="24"/>
                <w:lang w:val="en-US"/>
              </w:rPr>
              <w:t>Why this DPR Documentation?</w:t>
            </w:r>
          </w:p>
        </w:tc>
        <w:tc>
          <w:tcPr>
            <w:tcW w:w="1636" w:type="dxa"/>
          </w:tcPr>
          <w:p>
            <w:pPr>
              <w:pStyle w:val="11"/>
              <w:spacing w:before="46"/>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1</w:t>
            </w:r>
          </w:p>
        </w:tc>
      </w:tr>
      <w:tr>
        <w:tblPrEx>
          <w:tblCellMar>
            <w:top w:w="0" w:type="dxa"/>
            <w:left w:w="0" w:type="dxa"/>
            <w:bottom w:w="0" w:type="dxa"/>
            <w:right w:w="0" w:type="dxa"/>
          </w:tblCellMar>
        </w:tblPrEx>
        <w:trPr>
          <w:trHeight w:val="413" w:hRule="atLeast"/>
        </w:trPr>
        <w:tc>
          <w:tcPr>
            <w:tcW w:w="1666" w:type="dxa"/>
          </w:tcPr>
          <w:p>
            <w:pPr>
              <w:pStyle w:val="11"/>
              <w:spacing w:before="0"/>
              <w:rPr>
                <w:rFonts w:hint="default" w:cs="Times New Roman" w:asciiTheme="minorAscii" w:hAnsiTheme="minorAscii"/>
                <w:sz w:val="24"/>
                <w:lang w:val="en-US"/>
              </w:rPr>
            </w:pPr>
          </w:p>
        </w:tc>
        <w:tc>
          <w:tcPr>
            <w:tcW w:w="6738" w:type="dxa"/>
          </w:tcPr>
          <w:p>
            <w:pPr>
              <w:pStyle w:val="11"/>
              <w:spacing w:before="46"/>
              <w:rPr>
                <w:rFonts w:hint="default" w:cs="Times New Roman" w:asciiTheme="minorAscii" w:hAnsiTheme="minorAscii"/>
                <w:b w:val="0"/>
                <w:bCs w:val="0"/>
                <w:i w:val="0"/>
                <w:iCs w:val="0"/>
                <w:spacing w:val="-4"/>
                <w:sz w:val="24"/>
                <w:szCs w:val="24"/>
                <w:lang w:val="en-US"/>
              </w:rPr>
            </w:pPr>
            <w:r>
              <w:rPr>
                <w:rFonts w:hint="default" w:eastAsia="SimSun" w:asciiTheme="minorAscii" w:hAnsiTheme="minorAscii"/>
                <w:b w:val="0"/>
                <w:bCs w:val="0"/>
                <w:i w:val="0"/>
                <w:iCs w:val="0"/>
                <w:sz w:val="24"/>
                <w:szCs w:val="24"/>
              </w:rPr>
              <w:t>Key points:</w:t>
            </w:r>
            <w:r>
              <w:rPr>
                <w:rFonts w:hint="default" w:eastAsia="SimSun" w:cs="Times New Roman" w:asciiTheme="minorAscii" w:hAnsiTheme="minorAscii"/>
                <w:b w:val="0"/>
                <w:bCs w:val="0"/>
                <w:i w:val="0"/>
                <w:iCs w:val="0"/>
                <w:sz w:val="24"/>
                <w:szCs w:val="24"/>
              </w:rPr>
              <w:t xml:space="preserve"> </w:t>
            </w:r>
          </w:p>
        </w:tc>
        <w:tc>
          <w:tcPr>
            <w:tcW w:w="1636" w:type="dxa"/>
          </w:tcPr>
          <w:p>
            <w:pPr>
              <w:pStyle w:val="11"/>
              <w:spacing w:before="46"/>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1</w:t>
            </w:r>
          </w:p>
        </w:tc>
      </w:tr>
      <w:tr>
        <w:tblPrEx>
          <w:tblCellMar>
            <w:top w:w="0" w:type="dxa"/>
            <w:left w:w="0" w:type="dxa"/>
            <w:bottom w:w="0" w:type="dxa"/>
            <w:right w:w="0" w:type="dxa"/>
          </w:tblCellMar>
        </w:tblPrEx>
        <w:trPr>
          <w:trHeight w:val="413" w:hRule="atLeast"/>
        </w:trPr>
        <w:tc>
          <w:tcPr>
            <w:tcW w:w="1666" w:type="dxa"/>
          </w:tcPr>
          <w:p>
            <w:pPr>
              <w:pStyle w:val="11"/>
              <w:spacing w:before="0"/>
              <w:rPr>
                <w:rFonts w:hint="default" w:cs="Times New Roman" w:asciiTheme="minorAscii" w:hAnsiTheme="minorAscii"/>
                <w:sz w:val="24"/>
                <w:lang w:val="en-US"/>
              </w:rPr>
            </w:pPr>
            <w:r>
              <w:rPr>
                <w:rFonts w:hint="default" w:cs="Times New Roman" w:asciiTheme="minorAscii" w:hAnsiTheme="minorAscii"/>
                <w:sz w:val="24"/>
                <w:lang w:val="en-US"/>
              </w:rPr>
              <w:t>1</w:t>
            </w:r>
          </w:p>
        </w:tc>
        <w:tc>
          <w:tcPr>
            <w:tcW w:w="6738" w:type="dxa"/>
          </w:tcPr>
          <w:p>
            <w:pPr>
              <w:pStyle w:val="11"/>
              <w:spacing w:before="46"/>
              <w:rPr>
                <w:rFonts w:hint="default" w:cs="Times New Roman" w:asciiTheme="minorAscii" w:hAnsiTheme="minorAscii"/>
                <w:b w:val="0"/>
                <w:bCs w:val="0"/>
                <w:i w:val="0"/>
                <w:iCs w:val="0"/>
                <w:spacing w:val="-4"/>
                <w:sz w:val="24"/>
                <w:szCs w:val="24"/>
                <w:lang w:val="en-US"/>
              </w:rPr>
            </w:pPr>
            <w:r>
              <w:rPr>
                <w:rFonts w:hint="default" w:eastAsia="Cambria" w:asciiTheme="minorAscii" w:hAnsiTheme="minorAscii"/>
                <w:b w:val="0"/>
                <w:bCs w:val="0"/>
                <w:i w:val="0"/>
                <w:iCs w:val="0"/>
                <w:color w:val="000000"/>
                <w:kern w:val="0"/>
                <w:sz w:val="24"/>
                <w:szCs w:val="24"/>
                <w:lang w:val="en-US" w:eastAsia="zh-CN"/>
              </w:rPr>
              <w:t>Description</w:t>
            </w:r>
          </w:p>
        </w:tc>
        <w:tc>
          <w:tcPr>
            <w:tcW w:w="1636" w:type="dxa"/>
          </w:tcPr>
          <w:p>
            <w:pPr>
              <w:pStyle w:val="11"/>
              <w:spacing w:before="46"/>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1</w:t>
            </w:r>
          </w:p>
        </w:tc>
      </w:tr>
      <w:tr>
        <w:tblPrEx>
          <w:tblCellMar>
            <w:top w:w="0" w:type="dxa"/>
            <w:left w:w="0" w:type="dxa"/>
            <w:bottom w:w="0" w:type="dxa"/>
            <w:right w:w="0" w:type="dxa"/>
          </w:tblCellMar>
        </w:tblPrEx>
        <w:trPr>
          <w:trHeight w:val="413" w:hRule="atLeast"/>
        </w:trPr>
        <w:tc>
          <w:tcPr>
            <w:tcW w:w="1666" w:type="dxa"/>
          </w:tcPr>
          <w:p>
            <w:pPr>
              <w:pStyle w:val="11"/>
              <w:spacing w:before="0"/>
              <w:rPr>
                <w:rFonts w:hint="default" w:cs="Times New Roman" w:asciiTheme="minorAscii" w:hAnsiTheme="minorAscii"/>
                <w:sz w:val="24"/>
                <w:lang w:val="en-US"/>
              </w:rPr>
            </w:pPr>
            <w:r>
              <w:rPr>
                <w:rFonts w:hint="default" w:cs="Times New Roman" w:asciiTheme="minorAscii" w:hAnsiTheme="minorAscii"/>
                <w:sz w:val="24"/>
                <w:lang w:val="en-US"/>
              </w:rPr>
              <w:t>1.1</w:t>
            </w:r>
          </w:p>
        </w:tc>
        <w:tc>
          <w:tcPr>
            <w:tcW w:w="6738" w:type="dxa"/>
          </w:tcPr>
          <w:p>
            <w:pPr>
              <w:pStyle w:val="11"/>
              <w:spacing w:before="46"/>
              <w:rPr>
                <w:rFonts w:hint="default" w:cs="Times New Roman" w:asciiTheme="minorAscii" w:hAnsiTheme="minorAscii"/>
                <w:b w:val="0"/>
                <w:bCs w:val="0"/>
                <w:i w:val="0"/>
                <w:iCs w:val="0"/>
                <w:spacing w:val="-4"/>
                <w:sz w:val="24"/>
                <w:szCs w:val="24"/>
                <w:lang w:val="en-US"/>
              </w:rPr>
            </w:pPr>
            <w:r>
              <w:rPr>
                <w:rFonts w:hint="default" w:eastAsia="Cambria" w:asciiTheme="minorAscii" w:hAnsiTheme="minorAscii"/>
                <w:b w:val="0"/>
                <w:bCs w:val="0"/>
                <w:i w:val="0"/>
                <w:iCs w:val="0"/>
                <w:color w:val="000000"/>
                <w:kern w:val="0"/>
                <w:sz w:val="24"/>
                <w:szCs w:val="24"/>
                <w:lang w:val="en-US" w:eastAsia="zh-CN"/>
              </w:rPr>
              <w:t>Problem Perspective</w:t>
            </w:r>
          </w:p>
        </w:tc>
        <w:tc>
          <w:tcPr>
            <w:tcW w:w="1636" w:type="dxa"/>
          </w:tcPr>
          <w:p>
            <w:pPr>
              <w:pStyle w:val="11"/>
              <w:spacing w:before="46"/>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1</w:t>
            </w:r>
          </w:p>
        </w:tc>
      </w:tr>
      <w:tr>
        <w:tblPrEx>
          <w:tblCellMar>
            <w:top w:w="0" w:type="dxa"/>
            <w:left w:w="0" w:type="dxa"/>
            <w:bottom w:w="0" w:type="dxa"/>
            <w:right w:w="0" w:type="dxa"/>
          </w:tblCellMar>
        </w:tblPrEx>
        <w:trPr>
          <w:trHeight w:val="413" w:hRule="atLeast"/>
        </w:trPr>
        <w:tc>
          <w:tcPr>
            <w:tcW w:w="1666" w:type="dxa"/>
          </w:tcPr>
          <w:p>
            <w:pPr>
              <w:pStyle w:val="11"/>
              <w:spacing w:before="46"/>
              <w:rPr>
                <w:rFonts w:hint="default" w:cs="Times New Roman" w:asciiTheme="minorAscii" w:hAnsiTheme="minorAscii"/>
                <w:sz w:val="24"/>
                <w:lang w:val="en-US"/>
              </w:rPr>
            </w:pPr>
            <w:r>
              <w:rPr>
                <w:rFonts w:hint="default" w:cs="Times New Roman" w:asciiTheme="minorAscii" w:hAnsiTheme="minorAscii"/>
                <w:sz w:val="24"/>
                <w:lang w:val="en-US"/>
              </w:rPr>
              <w:t>1.2</w:t>
            </w:r>
          </w:p>
        </w:tc>
        <w:tc>
          <w:tcPr>
            <w:tcW w:w="6738" w:type="dxa"/>
          </w:tcPr>
          <w:p>
            <w:pPr>
              <w:pStyle w:val="11"/>
              <w:spacing w:before="46"/>
              <w:rPr>
                <w:rFonts w:hint="default" w:cs="Times New Roman" w:asciiTheme="minorAscii" w:hAnsiTheme="minorAscii"/>
                <w:sz w:val="24"/>
                <w:lang w:val="en-US"/>
              </w:rPr>
            </w:pPr>
            <w:r>
              <w:rPr>
                <w:rFonts w:hint="default" w:asciiTheme="minorAscii" w:hAnsiTheme="minorAscii"/>
              </w:rPr>
              <w:t>Problem Statement</w:t>
            </w:r>
          </w:p>
        </w:tc>
        <w:tc>
          <w:tcPr>
            <w:tcW w:w="1636" w:type="dxa"/>
          </w:tcPr>
          <w:p>
            <w:pPr>
              <w:pStyle w:val="11"/>
              <w:spacing w:before="46"/>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1</w:t>
            </w:r>
          </w:p>
        </w:tc>
      </w:tr>
      <w:tr>
        <w:tblPrEx>
          <w:tblCellMar>
            <w:top w:w="0" w:type="dxa"/>
            <w:left w:w="0" w:type="dxa"/>
            <w:bottom w:w="0" w:type="dxa"/>
            <w:right w:w="0" w:type="dxa"/>
          </w:tblCellMar>
        </w:tblPrEx>
        <w:trPr>
          <w:trHeight w:val="413" w:hRule="atLeast"/>
        </w:trPr>
        <w:tc>
          <w:tcPr>
            <w:tcW w:w="1666" w:type="dxa"/>
          </w:tcPr>
          <w:p>
            <w:pPr>
              <w:pStyle w:val="11"/>
              <w:rPr>
                <w:rFonts w:hint="default" w:cs="Times New Roman" w:asciiTheme="minorAscii" w:hAnsiTheme="minorAscii"/>
                <w:sz w:val="24"/>
                <w:lang w:val="en-US"/>
              </w:rPr>
            </w:pPr>
            <w:r>
              <w:rPr>
                <w:rFonts w:hint="default" w:cs="Times New Roman" w:asciiTheme="minorAscii" w:hAnsiTheme="minorAscii"/>
                <w:sz w:val="24"/>
                <w:lang w:val="en-US"/>
              </w:rPr>
              <w:t>1.3</w:t>
            </w:r>
          </w:p>
        </w:tc>
        <w:tc>
          <w:tcPr>
            <w:tcW w:w="6738" w:type="dxa"/>
          </w:tcPr>
          <w:p>
            <w:pPr>
              <w:pStyle w:val="11"/>
              <w:rPr>
                <w:rFonts w:hint="default" w:cs="Times New Roman" w:asciiTheme="minorAscii" w:hAnsiTheme="minorAscii"/>
                <w:b w:val="0"/>
                <w:bCs w:val="0"/>
                <w:i w:val="0"/>
                <w:iCs w:val="0"/>
                <w:sz w:val="24"/>
                <w:szCs w:val="24"/>
                <w:lang w:val="en-US"/>
              </w:rPr>
            </w:pPr>
            <w:r>
              <w:rPr>
                <w:rFonts w:hint="default" w:eastAsia="SimSun" w:asciiTheme="minorAscii" w:hAnsiTheme="minorAscii"/>
                <w:b w:val="0"/>
                <w:bCs w:val="0"/>
                <w:i w:val="0"/>
                <w:iCs w:val="0"/>
                <w:sz w:val="24"/>
                <w:szCs w:val="24"/>
              </w:rPr>
              <w:t>Proposed Solution</w:t>
            </w:r>
          </w:p>
        </w:tc>
        <w:tc>
          <w:tcPr>
            <w:tcW w:w="1636" w:type="dxa"/>
          </w:tcPr>
          <w:p>
            <w:pPr>
              <w:pStyle w:val="11"/>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1</w:t>
            </w:r>
          </w:p>
        </w:tc>
      </w:tr>
      <w:tr>
        <w:tblPrEx>
          <w:tblCellMar>
            <w:top w:w="0" w:type="dxa"/>
            <w:left w:w="0" w:type="dxa"/>
            <w:bottom w:w="0" w:type="dxa"/>
            <w:right w:w="0" w:type="dxa"/>
          </w:tblCellMar>
        </w:tblPrEx>
        <w:trPr>
          <w:trHeight w:val="413" w:hRule="atLeast"/>
        </w:trPr>
        <w:tc>
          <w:tcPr>
            <w:tcW w:w="1666" w:type="dxa"/>
          </w:tcPr>
          <w:p>
            <w:pPr>
              <w:pStyle w:val="11"/>
              <w:rPr>
                <w:rFonts w:hint="default" w:cs="Times New Roman" w:asciiTheme="minorAscii" w:hAnsiTheme="minorAscii"/>
                <w:sz w:val="24"/>
                <w:lang w:val="en-US"/>
              </w:rPr>
            </w:pPr>
            <w:r>
              <w:rPr>
                <w:rFonts w:hint="default" w:cs="Times New Roman" w:asciiTheme="minorAscii" w:hAnsiTheme="minorAscii"/>
                <w:sz w:val="24"/>
                <w:lang w:val="en-US"/>
              </w:rPr>
              <w:t>2</w:t>
            </w:r>
          </w:p>
        </w:tc>
        <w:tc>
          <w:tcPr>
            <w:tcW w:w="6738" w:type="dxa"/>
          </w:tcPr>
          <w:p>
            <w:pPr>
              <w:pStyle w:val="11"/>
              <w:rPr>
                <w:rFonts w:hint="default" w:eastAsia="SimSun" w:cs="Times New Roman" w:asciiTheme="minorAscii" w:hAnsiTheme="minorAscii"/>
                <w:b w:val="0"/>
                <w:bCs w:val="0"/>
                <w:i w:val="0"/>
                <w:iCs w:val="0"/>
                <w:sz w:val="24"/>
                <w:szCs w:val="24"/>
              </w:rPr>
            </w:pPr>
            <w:r>
              <w:rPr>
                <w:rFonts w:hint="default" w:eastAsia="Cambria" w:asciiTheme="minorAscii" w:hAnsiTheme="minorAscii"/>
                <w:b w:val="0"/>
                <w:bCs w:val="0"/>
                <w:i w:val="0"/>
                <w:iCs w:val="0"/>
                <w:color w:val="000000"/>
                <w:kern w:val="0"/>
                <w:sz w:val="24"/>
                <w:szCs w:val="24"/>
                <w:lang w:val="en-US" w:eastAsia="zh-CN"/>
              </w:rPr>
              <w:t>Technical Requirements</w:t>
            </w:r>
          </w:p>
        </w:tc>
        <w:tc>
          <w:tcPr>
            <w:tcW w:w="1636" w:type="dxa"/>
          </w:tcPr>
          <w:p>
            <w:pPr>
              <w:pStyle w:val="11"/>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2</w:t>
            </w:r>
          </w:p>
        </w:tc>
      </w:tr>
      <w:tr>
        <w:tblPrEx>
          <w:tblCellMar>
            <w:top w:w="0" w:type="dxa"/>
            <w:left w:w="0" w:type="dxa"/>
            <w:bottom w:w="0" w:type="dxa"/>
            <w:right w:w="0" w:type="dxa"/>
          </w:tblCellMar>
        </w:tblPrEx>
        <w:trPr>
          <w:trHeight w:val="413" w:hRule="atLeast"/>
        </w:trPr>
        <w:tc>
          <w:tcPr>
            <w:tcW w:w="1666" w:type="dxa"/>
          </w:tcPr>
          <w:p>
            <w:pPr>
              <w:pStyle w:val="11"/>
              <w:rPr>
                <w:rFonts w:hint="default" w:cs="Times New Roman" w:asciiTheme="minorAscii" w:hAnsiTheme="minorAscii"/>
                <w:sz w:val="24"/>
                <w:lang w:val="en-US"/>
              </w:rPr>
            </w:pPr>
            <w:r>
              <w:rPr>
                <w:rFonts w:hint="default" w:cs="Times New Roman" w:asciiTheme="minorAscii" w:hAnsiTheme="minorAscii"/>
                <w:sz w:val="24"/>
                <w:lang w:val="en-US"/>
              </w:rPr>
              <w:t>2.1</w:t>
            </w:r>
          </w:p>
        </w:tc>
        <w:tc>
          <w:tcPr>
            <w:tcW w:w="6738" w:type="dxa"/>
          </w:tcPr>
          <w:p>
            <w:pPr>
              <w:pStyle w:val="11"/>
              <w:rPr>
                <w:rFonts w:hint="default" w:eastAsia="SimSun" w:cs="Times New Roman" w:asciiTheme="minorAscii" w:hAnsiTheme="minorAscii"/>
                <w:b w:val="0"/>
                <w:bCs w:val="0"/>
                <w:i w:val="0"/>
                <w:iCs w:val="0"/>
                <w:sz w:val="24"/>
                <w:szCs w:val="24"/>
              </w:rPr>
            </w:pPr>
            <w:r>
              <w:rPr>
                <w:rFonts w:hint="default" w:eastAsia="Cambria" w:asciiTheme="minorAscii" w:hAnsiTheme="minorAscii"/>
                <w:b w:val="0"/>
                <w:bCs w:val="0"/>
                <w:i w:val="0"/>
                <w:iCs w:val="0"/>
                <w:color w:val="000000"/>
                <w:kern w:val="0"/>
                <w:sz w:val="24"/>
                <w:szCs w:val="24"/>
                <w:lang w:val="en-US" w:eastAsia="zh-CN"/>
              </w:rPr>
              <w:t>Tools Used</w:t>
            </w:r>
          </w:p>
        </w:tc>
        <w:tc>
          <w:tcPr>
            <w:tcW w:w="1636" w:type="dxa"/>
          </w:tcPr>
          <w:p>
            <w:pPr>
              <w:pStyle w:val="11"/>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2</w:t>
            </w:r>
          </w:p>
        </w:tc>
      </w:tr>
      <w:tr>
        <w:tblPrEx>
          <w:tblCellMar>
            <w:top w:w="0" w:type="dxa"/>
            <w:left w:w="0" w:type="dxa"/>
            <w:bottom w:w="0" w:type="dxa"/>
            <w:right w:w="0" w:type="dxa"/>
          </w:tblCellMar>
        </w:tblPrEx>
        <w:trPr>
          <w:trHeight w:val="413" w:hRule="atLeast"/>
        </w:trPr>
        <w:tc>
          <w:tcPr>
            <w:tcW w:w="1666" w:type="dxa"/>
          </w:tcPr>
          <w:p>
            <w:pPr>
              <w:pStyle w:val="11"/>
              <w:rPr>
                <w:rFonts w:hint="default" w:cs="Times New Roman" w:asciiTheme="minorAscii" w:hAnsiTheme="minorAscii"/>
                <w:sz w:val="24"/>
                <w:lang w:val="en-US"/>
              </w:rPr>
            </w:pPr>
            <w:r>
              <w:rPr>
                <w:rFonts w:hint="default" w:cs="Times New Roman" w:asciiTheme="minorAscii" w:hAnsiTheme="minorAscii"/>
                <w:sz w:val="24"/>
                <w:lang w:val="en-US"/>
              </w:rPr>
              <w:t>3</w:t>
            </w:r>
          </w:p>
        </w:tc>
        <w:tc>
          <w:tcPr>
            <w:tcW w:w="6738" w:type="dxa"/>
          </w:tcPr>
          <w:p>
            <w:pPr>
              <w:pStyle w:val="11"/>
              <w:rPr>
                <w:rFonts w:hint="default" w:eastAsia="SimSun" w:cs="Times New Roman" w:asciiTheme="minorAscii" w:hAnsiTheme="minorAscii"/>
                <w:b w:val="0"/>
                <w:bCs w:val="0"/>
                <w:i w:val="0"/>
                <w:iCs w:val="0"/>
                <w:sz w:val="24"/>
                <w:szCs w:val="24"/>
              </w:rPr>
            </w:pPr>
            <w:r>
              <w:rPr>
                <w:rFonts w:hint="default" w:eastAsia="Cambria" w:asciiTheme="minorAscii" w:hAnsiTheme="minorAscii"/>
                <w:b w:val="0"/>
                <w:bCs w:val="0"/>
                <w:i w:val="0"/>
                <w:iCs w:val="0"/>
                <w:color w:val="000000"/>
                <w:kern w:val="0"/>
                <w:sz w:val="24"/>
                <w:szCs w:val="24"/>
                <w:lang w:val="en-US" w:eastAsia="zh-CN"/>
              </w:rPr>
              <w:t>Data Requirements</w:t>
            </w:r>
          </w:p>
        </w:tc>
        <w:tc>
          <w:tcPr>
            <w:tcW w:w="1636" w:type="dxa"/>
          </w:tcPr>
          <w:p>
            <w:pPr>
              <w:pStyle w:val="11"/>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3</w:t>
            </w:r>
          </w:p>
        </w:tc>
      </w:tr>
      <w:tr>
        <w:tblPrEx>
          <w:tblCellMar>
            <w:top w:w="0" w:type="dxa"/>
            <w:left w:w="0" w:type="dxa"/>
            <w:bottom w:w="0" w:type="dxa"/>
            <w:right w:w="0" w:type="dxa"/>
          </w:tblCellMar>
        </w:tblPrEx>
        <w:trPr>
          <w:trHeight w:val="414" w:hRule="atLeast"/>
        </w:trPr>
        <w:tc>
          <w:tcPr>
            <w:tcW w:w="1666" w:type="dxa"/>
          </w:tcPr>
          <w:p>
            <w:pPr>
              <w:pStyle w:val="11"/>
              <w:rPr>
                <w:rFonts w:hint="default" w:cs="Times New Roman" w:asciiTheme="minorAscii" w:hAnsiTheme="minorAscii"/>
                <w:sz w:val="24"/>
                <w:lang w:val="en-US"/>
              </w:rPr>
            </w:pPr>
            <w:r>
              <w:rPr>
                <w:rFonts w:hint="default" w:cs="Times New Roman" w:asciiTheme="minorAscii" w:hAnsiTheme="minorAscii"/>
                <w:sz w:val="24"/>
                <w:lang w:val="en-US"/>
              </w:rPr>
              <w:t>3.1</w:t>
            </w:r>
          </w:p>
        </w:tc>
        <w:tc>
          <w:tcPr>
            <w:tcW w:w="6738" w:type="dxa"/>
          </w:tcPr>
          <w:p>
            <w:pPr>
              <w:pStyle w:val="11"/>
              <w:rPr>
                <w:rFonts w:hint="default" w:cs="Times New Roman" w:asciiTheme="minorAscii" w:hAnsiTheme="minorAscii"/>
                <w:b w:val="0"/>
                <w:bCs w:val="0"/>
                <w:i w:val="0"/>
                <w:iCs w:val="0"/>
                <w:sz w:val="24"/>
                <w:szCs w:val="24"/>
                <w:lang w:val="en-US"/>
              </w:rPr>
            </w:pPr>
            <w:r>
              <w:rPr>
                <w:rFonts w:hint="default" w:asciiTheme="minorAscii" w:hAnsiTheme="minorAscii"/>
                <w:b w:val="0"/>
                <w:bCs w:val="0"/>
                <w:i w:val="0"/>
                <w:iCs w:val="0"/>
                <w:sz w:val="24"/>
                <w:szCs w:val="24"/>
              </w:rPr>
              <w:t>Data Gathering from Main Source</w:t>
            </w:r>
          </w:p>
        </w:tc>
        <w:tc>
          <w:tcPr>
            <w:tcW w:w="1636" w:type="dxa"/>
          </w:tcPr>
          <w:p>
            <w:pPr>
              <w:pStyle w:val="11"/>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3</w:t>
            </w:r>
          </w:p>
        </w:tc>
      </w:tr>
      <w:tr>
        <w:tblPrEx>
          <w:tblCellMar>
            <w:top w:w="0" w:type="dxa"/>
            <w:left w:w="0" w:type="dxa"/>
            <w:bottom w:w="0" w:type="dxa"/>
            <w:right w:w="0" w:type="dxa"/>
          </w:tblCellMar>
        </w:tblPrEx>
        <w:trPr>
          <w:trHeight w:val="414" w:hRule="atLeast"/>
        </w:trPr>
        <w:tc>
          <w:tcPr>
            <w:tcW w:w="1666" w:type="dxa"/>
          </w:tcPr>
          <w:p>
            <w:pPr>
              <w:pStyle w:val="11"/>
              <w:rPr>
                <w:rFonts w:hint="default" w:cs="Times New Roman" w:asciiTheme="minorAscii" w:hAnsiTheme="minorAscii"/>
                <w:sz w:val="24"/>
                <w:lang w:val="en-US"/>
              </w:rPr>
            </w:pPr>
            <w:r>
              <w:rPr>
                <w:rFonts w:hint="default" w:cs="Times New Roman" w:asciiTheme="minorAscii" w:hAnsiTheme="minorAscii"/>
                <w:sz w:val="24"/>
                <w:lang w:val="en-US"/>
              </w:rPr>
              <w:t>3.2</w:t>
            </w:r>
          </w:p>
        </w:tc>
        <w:tc>
          <w:tcPr>
            <w:tcW w:w="6738" w:type="dxa"/>
          </w:tcPr>
          <w:p>
            <w:pPr>
              <w:pStyle w:val="11"/>
              <w:rPr>
                <w:rFonts w:hint="default" w:cs="Times New Roman" w:asciiTheme="minorAscii" w:hAnsiTheme="minorAscii"/>
                <w:b w:val="0"/>
                <w:bCs w:val="0"/>
                <w:i w:val="0"/>
                <w:iCs w:val="0"/>
                <w:sz w:val="24"/>
                <w:szCs w:val="24"/>
                <w:lang w:val="en-US"/>
              </w:rPr>
            </w:pPr>
            <w:r>
              <w:rPr>
                <w:rFonts w:hint="default" w:asciiTheme="minorAscii" w:hAnsiTheme="minorAscii"/>
                <w:b w:val="0"/>
                <w:bCs w:val="0"/>
                <w:i w:val="0"/>
                <w:iCs w:val="0"/>
                <w:sz w:val="24"/>
                <w:szCs w:val="24"/>
              </w:rPr>
              <w:t>Data Description</w:t>
            </w:r>
          </w:p>
        </w:tc>
        <w:tc>
          <w:tcPr>
            <w:tcW w:w="1636" w:type="dxa"/>
          </w:tcPr>
          <w:p>
            <w:pPr>
              <w:pStyle w:val="11"/>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3</w:t>
            </w:r>
          </w:p>
        </w:tc>
      </w:tr>
      <w:tr>
        <w:tblPrEx>
          <w:tblCellMar>
            <w:top w:w="0" w:type="dxa"/>
            <w:left w:w="0" w:type="dxa"/>
            <w:bottom w:w="0" w:type="dxa"/>
            <w:right w:w="0" w:type="dxa"/>
          </w:tblCellMar>
        </w:tblPrEx>
        <w:trPr>
          <w:trHeight w:val="414" w:hRule="atLeast"/>
        </w:trPr>
        <w:tc>
          <w:tcPr>
            <w:tcW w:w="1666" w:type="dxa"/>
          </w:tcPr>
          <w:p>
            <w:pPr>
              <w:pStyle w:val="11"/>
              <w:rPr>
                <w:rFonts w:hint="default" w:cs="Times New Roman" w:asciiTheme="minorAscii" w:hAnsiTheme="minorAscii"/>
                <w:sz w:val="24"/>
                <w:lang w:val="en-US"/>
              </w:rPr>
            </w:pPr>
            <w:r>
              <w:rPr>
                <w:rFonts w:hint="default" w:cs="Times New Roman" w:asciiTheme="minorAscii" w:hAnsiTheme="minorAscii"/>
                <w:sz w:val="24"/>
                <w:lang w:val="en-US"/>
              </w:rPr>
              <w:t>3.3</w:t>
            </w:r>
          </w:p>
        </w:tc>
        <w:tc>
          <w:tcPr>
            <w:tcW w:w="6738" w:type="dxa"/>
          </w:tcPr>
          <w:p>
            <w:pPr>
              <w:pStyle w:val="11"/>
              <w:rPr>
                <w:rFonts w:hint="default" w:cs="Times New Roman" w:asciiTheme="minorAscii" w:hAnsiTheme="minorAscii"/>
                <w:b w:val="0"/>
                <w:bCs w:val="0"/>
                <w:i w:val="0"/>
                <w:iCs w:val="0"/>
                <w:sz w:val="24"/>
                <w:szCs w:val="24"/>
                <w:lang w:val="en-US"/>
              </w:rPr>
            </w:pPr>
            <w:r>
              <w:rPr>
                <w:rFonts w:hint="default" w:asciiTheme="minorAscii" w:hAnsiTheme="minorAscii"/>
                <w:b w:val="0"/>
                <w:bCs w:val="0"/>
                <w:i w:val="0"/>
                <w:iCs w:val="0"/>
                <w:sz w:val="24"/>
                <w:szCs w:val="24"/>
                <w:lang w:val="en-US"/>
              </w:rPr>
              <w:t>Import Data into Database</w:t>
            </w:r>
          </w:p>
        </w:tc>
        <w:tc>
          <w:tcPr>
            <w:tcW w:w="1636" w:type="dxa"/>
          </w:tcPr>
          <w:p>
            <w:pPr>
              <w:pStyle w:val="11"/>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3</w:t>
            </w:r>
          </w:p>
        </w:tc>
      </w:tr>
      <w:tr>
        <w:tblPrEx>
          <w:tblCellMar>
            <w:top w:w="0" w:type="dxa"/>
            <w:left w:w="0" w:type="dxa"/>
            <w:bottom w:w="0" w:type="dxa"/>
            <w:right w:w="0" w:type="dxa"/>
          </w:tblCellMar>
        </w:tblPrEx>
        <w:trPr>
          <w:trHeight w:val="414" w:hRule="atLeast"/>
        </w:trPr>
        <w:tc>
          <w:tcPr>
            <w:tcW w:w="1666" w:type="dxa"/>
          </w:tcPr>
          <w:p>
            <w:pPr>
              <w:pStyle w:val="11"/>
              <w:rPr>
                <w:rFonts w:hint="default" w:cs="Times New Roman" w:asciiTheme="minorAscii" w:hAnsiTheme="minorAscii"/>
                <w:sz w:val="24"/>
                <w:lang w:val="en-US"/>
              </w:rPr>
            </w:pPr>
            <w:r>
              <w:rPr>
                <w:rFonts w:hint="default" w:cs="Times New Roman" w:asciiTheme="minorAscii" w:hAnsiTheme="minorAscii"/>
                <w:sz w:val="24"/>
                <w:lang w:val="en-US"/>
              </w:rPr>
              <w:t>3.4</w:t>
            </w:r>
          </w:p>
        </w:tc>
        <w:tc>
          <w:tcPr>
            <w:tcW w:w="6738" w:type="dxa"/>
          </w:tcPr>
          <w:p>
            <w:pPr>
              <w:pStyle w:val="11"/>
              <w:rPr>
                <w:rFonts w:hint="default" w:cs="Times New Roman" w:asciiTheme="minorAscii" w:hAnsiTheme="minorAscii"/>
                <w:b w:val="0"/>
                <w:bCs w:val="0"/>
                <w:i w:val="0"/>
                <w:iCs w:val="0"/>
                <w:sz w:val="24"/>
                <w:szCs w:val="24"/>
                <w:lang w:val="en-US"/>
              </w:rPr>
            </w:pPr>
            <w:r>
              <w:rPr>
                <w:rFonts w:hint="default" w:asciiTheme="minorAscii" w:hAnsiTheme="minorAscii"/>
                <w:b w:val="0"/>
                <w:bCs w:val="0"/>
                <w:i w:val="0"/>
                <w:iCs w:val="0"/>
                <w:sz w:val="24"/>
                <w:szCs w:val="24"/>
              </w:rPr>
              <w:t>Export Data from Database</w:t>
            </w:r>
          </w:p>
        </w:tc>
        <w:tc>
          <w:tcPr>
            <w:tcW w:w="1636" w:type="dxa"/>
          </w:tcPr>
          <w:p>
            <w:pPr>
              <w:pStyle w:val="11"/>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4</w:t>
            </w:r>
          </w:p>
        </w:tc>
      </w:tr>
      <w:tr>
        <w:tblPrEx>
          <w:tblCellMar>
            <w:top w:w="0" w:type="dxa"/>
            <w:left w:w="0" w:type="dxa"/>
            <w:bottom w:w="0" w:type="dxa"/>
            <w:right w:w="0" w:type="dxa"/>
          </w:tblCellMar>
        </w:tblPrEx>
        <w:trPr>
          <w:trHeight w:val="414" w:hRule="atLeast"/>
        </w:trPr>
        <w:tc>
          <w:tcPr>
            <w:tcW w:w="1666" w:type="dxa"/>
          </w:tcPr>
          <w:p>
            <w:pPr>
              <w:pStyle w:val="11"/>
              <w:rPr>
                <w:rFonts w:hint="default" w:cs="Times New Roman" w:asciiTheme="minorAscii" w:hAnsiTheme="minorAscii"/>
                <w:sz w:val="24"/>
                <w:lang w:val="en-US"/>
              </w:rPr>
            </w:pPr>
            <w:r>
              <w:rPr>
                <w:rFonts w:hint="default" w:cs="Times New Roman" w:asciiTheme="minorAscii" w:hAnsiTheme="minorAscii"/>
                <w:sz w:val="24"/>
                <w:lang w:val="en-US"/>
              </w:rPr>
              <w:t>4</w:t>
            </w:r>
          </w:p>
        </w:tc>
        <w:tc>
          <w:tcPr>
            <w:tcW w:w="6738" w:type="dxa"/>
          </w:tcPr>
          <w:p>
            <w:pPr>
              <w:pStyle w:val="11"/>
              <w:rPr>
                <w:rFonts w:hint="default" w:cs="Times New Roman" w:asciiTheme="minorAscii" w:hAnsiTheme="minorAscii"/>
                <w:b w:val="0"/>
                <w:bCs w:val="0"/>
                <w:i w:val="0"/>
                <w:iCs w:val="0"/>
                <w:sz w:val="24"/>
                <w:szCs w:val="24"/>
                <w:lang w:val="en-US"/>
              </w:rPr>
            </w:pPr>
            <w:r>
              <w:rPr>
                <w:rFonts w:hint="default" w:asciiTheme="minorAscii" w:hAnsiTheme="minorAscii"/>
                <w:b w:val="0"/>
                <w:bCs w:val="0"/>
                <w:i w:val="0"/>
                <w:iCs w:val="0"/>
                <w:sz w:val="24"/>
                <w:szCs w:val="24"/>
              </w:rPr>
              <w:t>Data Pre-Processing</w:t>
            </w:r>
          </w:p>
        </w:tc>
        <w:tc>
          <w:tcPr>
            <w:tcW w:w="1636" w:type="dxa"/>
          </w:tcPr>
          <w:p>
            <w:pPr>
              <w:pStyle w:val="11"/>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4</w:t>
            </w:r>
          </w:p>
        </w:tc>
      </w:tr>
      <w:tr>
        <w:tblPrEx>
          <w:tblCellMar>
            <w:top w:w="0" w:type="dxa"/>
            <w:left w:w="0" w:type="dxa"/>
            <w:bottom w:w="0" w:type="dxa"/>
            <w:right w:w="0" w:type="dxa"/>
          </w:tblCellMar>
        </w:tblPrEx>
        <w:trPr>
          <w:trHeight w:val="414" w:hRule="atLeast"/>
        </w:trPr>
        <w:tc>
          <w:tcPr>
            <w:tcW w:w="1666" w:type="dxa"/>
          </w:tcPr>
          <w:p>
            <w:pPr>
              <w:pStyle w:val="11"/>
              <w:rPr>
                <w:rFonts w:hint="default" w:cs="Times New Roman" w:asciiTheme="minorAscii" w:hAnsiTheme="minorAscii"/>
                <w:sz w:val="24"/>
                <w:lang w:val="en-US"/>
              </w:rPr>
            </w:pPr>
            <w:r>
              <w:rPr>
                <w:rFonts w:hint="default" w:cs="Times New Roman" w:asciiTheme="minorAscii" w:hAnsiTheme="minorAscii"/>
                <w:sz w:val="24"/>
                <w:lang w:val="en-US"/>
              </w:rPr>
              <w:t>5</w:t>
            </w:r>
          </w:p>
        </w:tc>
        <w:tc>
          <w:tcPr>
            <w:tcW w:w="6738" w:type="dxa"/>
          </w:tcPr>
          <w:p>
            <w:pPr>
              <w:pStyle w:val="11"/>
              <w:rPr>
                <w:rFonts w:hint="default" w:cs="Times New Roman" w:asciiTheme="minorAscii" w:hAnsiTheme="minorAscii"/>
                <w:b w:val="0"/>
                <w:bCs w:val="0"/>
                <w:i w:val="0"/>
                <w:iCs w:val="0"/>
                <w:sz w:val="24"/>
                <w:szCs w:val="24"/>
                <w:lang w:val="en-US"/>
              </w:rPr>
            </w:pPr>
            <w:r>
              <w:rPr>
                <w:rFonts w:hint="default" w:asciiTheme="minorAscii" w:hAnsiTheme="minorAscii"/>
                <w:b w:val="0"/>
                <w:bCs w:val="0"/>
                <w:i w:val="0"/>
                <w:iCs w:val="0"/>
                <w:sz w:val="24"/>
                <w:szCs w:val="24"/>
              </w:rPr>
              <w:t>Design Flow</w:t>
            </w:r>
          </w:p>
        </w:tc>
        <w:tc>
          <w:tcPr>
            <w:tcW w:w="1636" w:type="dxa"/>
          </w:tcPr>
          <w:p>
            <w:pPr>
              <w:pStyle w:val="11"/>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4</w:t>
            </w:r>
          </w:p>
        </w:tc>
      </w:tr>
      <w:tr>
        <w:tblPrEx>
          <w:tblCellMar>
            <w:top w:w="0" w:type="dxa"/>
            <w:left w:w="0" w:type="dxa"/>
            <w:bottom w:w="0" w:type="dxa"/>
            <w:right w:w="0" w:type="dxa"/>
          </w:tblCellMar>
        </w:tblPrEx>
        <w:trPr>
          <w:trHeight w:val="414" w:hRule="atLeast"/>
        </w:trPr>
        <w:tc>
          <w:tcPr>
            <w:tcW w:w="1666" w:type="dxa"/>
          </w:tcPr>
          <w:p>
            <w:pPr>
              <w:pStyle w:val="11"/>
              <w:rPr>
                <w:rFonts w:hint="default" w:cs="Times New Roman" w:asciiTheme="minorAscii" w:hAnsiTheme="minorAscii"/>
                <w:sz w:val="24"/>
                <w:lang w:val="en-US"/>
              </w:rPr>
            </w:pPr>
            <w:r>
              <w:rPr>
                <w:rFonts w:hint="default" w:cs="Times New Roman" w:asciiTheme="minorAscii" w:hAnsiTheme="minorAscii"/>
                <w:sz w:val="24"/>
                <w:lang w:val="en-US"/>
              </w:rPr>
              <w:t>5.1</w:t>
            </w:r>
          </w:p>
        </w:tc>
        <w:tc>
          <w:tcPr>
            <w:tcW w:w="6738" w:type="dxa"/>
          </w:tcPr>
          <w:p>
            <w:pPr>
              <w:pStyle w:val="11"/>
              <w:rPr>
                <w:rFonts w:hint="default" w:cs="Times New Roman" w:asciiTheme="minorAscii" w:hAnsiTheme="minorAscii"/>
                <w:b w:val="0"/>
                <w:bCs w:val="0"/>
                <w:i w:val="0"/>
                <w:iCs w:val="0"/>
                <w:sz w:val="24"/>
                <w:szCs w:val="24"/>
                <w:lang w:val="en-US"/>
              </w:rPr>
            </w:pPr>
            <w:r>
              <w:rPr>
                <w:rFonts w:hint="default" w:asciiTheme="minorAscii" w:hAnsiTheme="minorAscii"/>
                <w:b w:val="0"/>
                <w:bCs w:val="0"/>
                <w:i w:val="0"/>
                <w:iCs w:val="0"/>
                <w:sz w:val="24"/>
                <w:szCs w:val="24"/>
              </w:rPr>
              <w:t>Modelling</w:t>
            </w:r>
          </w:p>
        </w:tc>
        <w:tc>
          <w:tcPr>
            <w:tcW w:w="1636" w:type="dxa"/>
          </w:tcPr>
          <w:p>
            <w:pPr>
              <w:pStyle w:val="11"/>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4</w:t>
            </w:r>
          </w:p>
        </w:tc>
      </w:tr>
      <w:tr>
        <w:tblPrEx>
          <w:tblCellMar>
            <w:top w:w="0" w:type="dxa"/>
            <w:left w:w="0" w:type="dxa"/>
            <w:bottom w:w="0" w:type="dxa"/>
            <w:right w:w="0" w:type="dxa"/>
          </w:tblCellMar>
        </w:tblPrEx>
        <w:trPr>
          <w:trHeight w:val="414" w:hRule="atLeast"/>
        </w:trPr>
        <w:tc>
          <w:tcPr>
            <w:tcW w:w="1666" w:type="dxa"/>
          </w:tcPr>
          <w:p>
            <w:pPr>
              <w:pStyle w:val="11"/>
              <w:rPr>
                <w:rFonts w:hint="default" w:cs="Times New Roman" w:asciiTheme="minorAscii" w:hAnsiTheme="minorAscii"/>
                <w:sz w:val="24"/>
                <w:lang w:val="en-US"/>
              </w:rPr>
            </w:pPr>
            <w:r>
              <w:rPr>
                <w:rFonts w:hint="default" w:cs="Times New Roman" w:asciiTheme="minorAscii" w:hAnsiTheme="minorAscii"/>
                <w:sz w:val="24"/>
                <w:lang w:val="en-US"/>
              </w:rPr>
              <w:t>5.2</w:t>
            </w:r>
          </w:p>
        </w:tc>
        <w:tc>
          <w:tcPr>
            <w:tcW w:w="6738" w:type="dxa"/>
          </w:tcPr>
          <w:p>
            <w:pPr>
              <w:pStyle w:val="3"/>
              <w:numPr>
                <w:ilvl w:val="0"/>
                <w:numId w:val="0"/>
              </w:numPr>
              <w:tabs>
                <w:tab w:val="left" w:pos="696"/>
              </w:tabs>
              <w:spacing w:before="0" w:after="0" w:line="240" w:lineRule="auto"/>
              <w:ind w:left="160" w:right="0" w:rightChars="0" w:hanging="120" w:hangingChars="50"/>
              <w:jc w:val="both"/>
              <w:rPr>
                <w:rFonts w:hint="default" w:cs="Times New Roman" w:asciiTheme="minorAscii" w:hAnsiTheme="minorAscii"/>
                <w:b w:val="0"/>
                <w:bCs w:val="0"/>
                <w:i w:val="0"/>
                <w:iCs w:val="0"/>
                <w:sz w:val="24"/>
                <w:szCs w:val="24"/>
                <w:lang w:val="en-US"/>
              </w:rPr>
            </w:pPr>
            <w:r>
              <w:rPr>
                <w:rFonts w:hint="default" w:asciiTheme="minorAscii" w:hAnsiTheme="minorAscii"/>
                <w:b w:val="0"/>
                <w:bCs w:val="0"/>
                <w:i w:val="0"/>
                <w:iCs w:val="0"/>
                <w:sz w:val="24"/>
                <w:szCs w:val="24"/>
              </w:rPr>
              <w:t>UI Integration</w:t>
            </w:r>
          </w:p>
        </w:tc>
        <w:tc>
          <w:tcPr>
            <w:tcW w:w="1636" w:type="dxa"/>
          </w:tcPr>
          <w:p>
            <w:pPr>
              <w:pStyle w:val="11"/>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4</w:t>
            </w:r>
          </w:p>
        </w:tc>
      </w:tr>
      <w:tr>
        <w:tblPrEx>
          <w:tblCellMar>
            <w:top w:w="0" w:type="dxa"/>
            <w:left w:w="0" w:type="dxa"/>
            <w:bottom w:w="0" w:type="dxa"/>
            <w:right w:w="0" w:type="dxa"/>
          </w:tblCellMar>
        </w:tblPrEx>
        <w:trPr>
          <w:trHeight w:val="414" w:hRule="atLeast"/>
        </w:trPr>
        <w:tc>
          <w:tcPr>
            <w:tcW w:w="1666" w:type="dxa"/>
          </w:tcPr>
          <w:p>
            <w:pPr>
              <w:pStyle w:val="11"/>
              <w:rPr>
                <w:rFonts w:hint="default" w:cs="Times New Roman" w:asciiTheme="minorAscii" w:hAnsiTheme="minorAscii"/>
                <w:sz w:val="24"/>
                <w:lang w:val="en-US"/>
              </w:rPr>
            </w:pPr>
            <w:r>
              <w:rPr>
                <w:rFonts w:hint="default" w:cs="Times New Roman" w:asciiTheme="minorAscii" w:hAnsiTheme="minorAscii"/>
                <w:sz w:val="24"/>
                <w:lang w:val="en-US"/>
              </w:rPr>
              <w:t>5.3</w:t>
            </w:r>
          </w:p>
        </w:tc>
        <w:tc>
          <w:tcPr>
            <w:tcW w:w="6738" w:type="dxa"/>
          </w:tcPr>
          <w:p>
            <w:pPr>
              <w:pStyle w:val="11"/>
              <w:rPr>
                <w:rFonts w:hint="default" w:cs="Times New Roman" w:asciiTheme="minorAscii" w:hAnsiTheme="minorAscii"/>
                <w:b w:val="0"/>
                <w:bCs w:val="0"/>
                <w:i w:val="0"/>
                <w:iCs w:val="0"/>
                <w:sz w:val="24"/>
                <w:szCs w:val="24"/>
                <w:lang w:val="en-US"/>
              </w:rPr>
            </w:pPr>
            <w:r>
              <w:rPr>
                <w:rFonts w:hint="default" w:asciiTheme="minorAscii" w:hAnsiTheme="minorAscii"/>
                <w:b w:val="0"/>
                <w:bCs w:val="0"/>
                <w:i w:val="0"/>
                <w:iCs w:val="0"/>
                <w:sz w:val="24"/>
                <w:szCs w:val="24"/>
              </w:rPr>
              <w:t>Modelling Process</w:t>
            </w:r>
          </w:p>
        </w:tc>
        <w:tc>
          <w:tcPr>
            <w:tcW w:w="1636" w:type="dxa"/>
          </w:tcPr>
          <w:p>
            <w:pPr>
              <w:pStyle w:val="11"/>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5</w:t>
            </w:r>
          </w:p>
        </w:tc>
      </w:tr>
      <w:tr>
        <w:tblPrEx>
          <w:tblCellMar>
            <w:top w:w="0" w:type="dxa"/>
            <w:left w:w="0" w:type="dxa"/>
            <w:bottom w:w="0" w:type="dxa"/>
            <w:right w:w="0" w:type="dxa"/>
          </w:tblCellMar>
        </w:tblPrEx>
        <w:trPr>
          <w:trHeight w:val="90" w:hRule="atLeast"/>
        </w:trPr>
        <w:tc>
          <w:tcPr>
            <w:tcW w:w="1666" w:type="dxa"/>
          </w:tcPr>
          <w:p>
            <w:pPr>
              <w:pStyle w:val="11"/>
              <w:spacing w:line="299" w:lineRule="exact"/>
              <w:rPr>
                <w:rFonts w:hint="default" w:cs="Times New Roman" w:asciiTheme="minorAscii" w:hAnsiTheme="minorAscii"/>
                <w:sz w:val="24"/>
                <w:lang w:val="en-US"/>
              </w:rPr>
            </w:pPr>
            <w:r>
              <w:rPr>
                <w:rFonts w:hint="default" w:cs="Times New Roman" w:asciiTheme="minorAscii" w:hAnsiTheme="minorAscii"/>
                <w:sz w:val="24"/>
                <w:lang w:val="en-US"/>
              </w:rPr>
              <w:t>5.4</w:t>
            </w:r>
          </w:p>
        </w:tc>
        <w:tc>
          <w:tcPr>
            <w:tcW w:w="6738" w:type="dxa"/>
          </w:tcPr>
          <w:p>
            <w:pPr>
              <w:pStyle w:val="11"/>
              <w:spacing w:before="0"/>
              <w:rPr>
                <w:rFonts w:hint="default" w:cs="Times New Roman" w:asciiTheme="minorAscii" w:hAnsiTheme="minorAscii"/>
                <w:b w:val="0"/>
                <w:bCs w:val="0"/>
                <w:i w:val="0"/>
                <w:iCs w:val="0"/>
                <w:sz w:val="24"/>
                <w:szCs w:val="24"/>
                <w:lang w:val="en-US"/>
              </w:rPr>
            </w:pPr>
            <w:r>
              <w:rPr>
                <w:rFonts w:hint="default" w:asciiTheme="minorAscii" w:hAnsiTheme="minorAscii"/>
                <w:b w:val="0"/>
                <w:bCs w:val="0"/>
                <w:i w:val="0"/>
                <w:iCs w:val="0"/>
                <w:sz w:val="24"/>
                <w:szCs w:val="24"/>
              </w:rPr>
              <w:t>Deployment Process</w:t>
            </w:r>
          </w:p>
        </w:tc>
        <w:tc>
          <w:tcPr>
            <w:tcW w:w="1636" w:type="dxa"/>
          </w:tcPr>
          <w:p>
            <w:pPr>
              <w:pStyle w:val="11"/>
              <w:spacing w:line="299" w:lineRule="exact"/>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5</w:t>
            </w:r>
          </w:p>
        </w:tc>
      </w:tr>
      <w:tr>
        <w:tblPrEx>
          <w:tblCellMar>
            <w:top w:w="0" w:type="dxa"/>
            <w:left w:w="0" w:type="dxa"/>
            <w:bottom w:w="0" w:type="dxa"/>
            <w:right w:w="0" w:type="dxa"/>
          </w:tblCellMar>
        </w:tblPrEx>
        <w:trPr>
          <w:trHeight w:val="360" w:hRule="atLeast"/>
        </w:trPr>
        <w:tc>
          <w:tcPr>
            <w:tcW w:w="1666" w:type="dxa"/>
          </w:tcPr>
          <w:p>
            <w:pPr>
              <w:pStyle w:val="11"/>
              <w:spacing w:line="299" w:lineRule="exact"/>
              <w:rPr>
                <w:rFonts w:hint="default" w:cs="Times New Roman" w:asciiTheme="minorAscii" w:hAnsiTheme="minorAscii"/>
                <w:sz w:val="24"/>
                <w:lang w:val="en-US"/>
              </w:rPr>
            </w:pPr>
            <w:r>
              <w:rPr>
                <w:rFonts w:hint="default" w:cs="Times New Roman" w:asciiTheme="minorAscii" w:hAnsiTheme="minorAscii"/>
                <w:sz w:val="24"/>
                <w:lang w:val="en-US"/>
              </w:rPr>
              <w:t>6</w:t>
            </w:r>
          </w:p>
        </w:tc>
        <w:tc>
          <w:tcPr>
            <w:tcW w:w="6738" w:type="dxa"/>
          </w:tcPr>
          <w:p>
            <w:pPr>
              <w:pStyle w:val="3"/>
              <w:numPr>
                <w:ilvl w:val="0"/>
                <w:numId w:val="0"/>
              </w:numPr>
              <w:tabs>
                <w:tab w:val="left" w:pos="797"/>
              </w:tabs>
              <w:spacing w:before="205" w:after="0" w:line="240" w:lineRule="auto"/>
              <w:ind w:right="0" w:rightChars="0"/>
              <w:jc w:val="both"/>
              <w:rPr>
                <w:rFonts w:hint="default" w:cs="Times New Roman" w:asciiTheme="minorAscii" w:hAnsiTheme="minorAscii"/>
                <w:b w:val="0"/>
                <w:bCs w:val="0"/>
                <w:i w:val="0"/>
                <w:iCs w:val="0"/>
                <w:sz w:val="24"/>
                <w:szCs w:val="24"/>
              </w:rPr>
            </w:pPr>
            <w:r>
              <w:rPr>
                <w:rFonts w:hint="default" w:asciiTheme="minorAscii" w:hAnsiTheme="minorAscii"/>
                <w:b w:val="0"/>
                <w:bCs w:val="0"/>
                <w:i w:val="0"/>
                <w:iCs w:val="0"/>
                <w:sz w:val="24"/>
                <w:szCs w:val="24"/>
              </w:rPr>
              <w:t>Data Validation</w:t>
            </w:r>
          </w:p>
        </w:tc>
        <w:tc>
          <w:tcPr>
            <w:tcW w:w="1636" w:type="dxa"/>
          </w:tcPr>
          <w:p>
            <w:pPr>
              <w:pStyle w:val="11"/>
              <w:spacing w:line="299" w:lineRule="exact"/>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6</w:t>
            </w:r>
          </w:p>
        </w:tc>
      </w:tr>
      <w:tr>
        <w:tblPrEx>
          <w:tblCellMar>
            <w:top w:w="0" w:type="dxa"/>
            <w:left w:w="0" w:type="dxa"/>
            <w:bottom w:w="0" w:type="dxa"/>
            <w:right w:w="0" w:type="dxa"/>
          </w:tblCellMar>
        </w:tblPrEx>
        <w:trPr>
          <w:trHeight w:val="217" w:hRule="atLeast"/>
        </w:trPr>
        <w:tc>
          <w:tcPr>
            <w:tcW w:w="1666" w:type="dxa"/>
          </w:tcPr>
          <w:p>
            <w:pPr>
              <w:pStyle w:val="11"/>
              <w:spacing w:line="299" w:lineRule="exact"/>
              <w:rPr>
                <w:rFonts w:hint="default" w:cs="Times New Roman" w:asciiTheme="minorAscii" w:hAnsiTheme="minorAscii"/>
                <w:sz w:val="24"/>
                <w:lang w:val="en-US"/>
              </w:rPr>
            </w:pPr>
            <w:r>
              <w:rPr>
                <w:rFonts w:hint="default" w:cs="Times New Roman" w:asciiTheme="minorAscii" w:hAnsiTheme="minorAscii"/>
                <w:sz w:val="24"/>
                <w:lang w:val="en-US"/>
              </w:rPr>
              <w:t>7</w:t>
            </w:r>
          </w:p>
        </w:tc>
        <w:tc>
          <w:tcPr>
            <w:tcW w:w="6738" w:type="dxa"/>
          </w:tcPr>
          <w:p>
            <w:pPr>
              <w:pStyle w:val="11"/>
              <w:spacing w:before="0"/>
              <w:rPr>
                <w:rFonts w:hint="default" w:cs="Times New Roman" w:asciiTheme="minorAscii" w:hAnsiTheme="minorAscii"/>
                <w:b w:val="0"/>
                <w:bCs w:val="0"/>
                <w:i w:val="0"/>
                <w:iCs w:val="0"/>
                <w:sz w:val="24"/>
                <w:szCs w:val="24"/>
                <w:lang w:val="en-US"/>
              </w:rPr>
            </w:pPr>
            <w:r>
              <w:rPr>
                <w:rFonts w:hint="default" w:eastAsia="SimSun" w:asciiTheme="minorAscii" w:hAnsiTheme="minorAscii"/>
                <w:b w:val="0"/>
                <w:bCs w:val="0"/>
                <w:i w:val="0"/>
                <w:iCs w:val="0"/>
                <w:sz w:val="24"/>
                <w:szCs w:val="24"/>
                <w:lang w:val="en-US"/>
              </w:rPr>
              <w:t>Model Training</w:t>
            </w:r>
          </w:p>
        </w:tc>
        <w:tc>
          <w:tcPr>
            <w:tcW w:w="1636" w:type="dxa"/>
          </w:tcPr>
          <w:p>
            <w:pPr>
              <w:pStyle w:val="11"/>
              <w:spacing w:line="299" w:lineRule="exact"/>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7</w:t>
            </w:r>
          </w:p>
        </w:tc>
      </w:tr>
      <w:tr>
        <w:tblPrEx>
          <w:tblCellMar>
            <w:top w:w="0" w:type="dxa"/>
            <w:left w:w="0" w:type="dxa"/>
            <w:bottom w:w="0" w:type="dxa"/>
            <w:right w:w="0" w:type="dxa"/>
          </w:tblCellMar>
        </w:tblPrEx>
        <w:trPr>
          <w:trHeight w:val="367" w:hRule="atLeast"/>
        </w:trPr>
        <w:tc>
          <w:tcPr>
            <w:tcW w:w="1666" w:type="dxa"/>
          </w:tcPr>
          <w:p>
            <w:pPr>
              <w:pStyle w:val="11"/>
              <w:spacing w:line="299" w:lineRule="exact"/>
              <w:rPr>
                <w:rFonts w:hint="default" w:cs="Times New Roman" w:asciiTheme="minorAscii" w:hAnsiTheme="minorAscii"/>
                <w:sz w:val="24"/>
                <w:lang w:val="en-US"/>
              </w:rPr>
            </w:pPr>
            <w:r>
              <w:rPr>
                <w:rFonts w:hint="default" w:cs="Times New Roman" w:asciiTheme="minorAscii" w:hAnsiTheme="minorAscii"/>
                <w:sz w:val="24"/>
                <w:lang w:val="en-US"/>
              </w:rPr>
              <w:t>8</w:t>
            </w:r>
          </w:p>
        </w:tc>
        <w:tc>
          <w:tcPr>
            <w:tcW w:w="6738" w:type="dxa"/>
          </w:tcPr>
          <w:p>
            <w:pPr>
              <w:pStyle w:val="11"/>
              <w:spacing w:before="0"/>
              <w:rPr>
                <w:rFonts w:hint="default" w:eastAsia="SimSun" w:asciiTheme="minorAscii" w:hAnsiTheme="minorAscii"/>
                <w:b w:val="0"/>
                <w:bCs w:val="0"/>
                <w:i w:val="0"/>
                <w:iCs w:val="0"/>
                <w:sz w:val="24"/>
                <w:szCs w:val="24"/>
                <w:lang w:val="en-US"/>
              </w:rPr>
            </w:pPr>
            <w:r>
              <w:rPr>
                <w:rFonts w:hint="default" w:eastAsia="SimSun" w:asciiTheme="minorAscii" w:hAnsiTheme="minorAscii"/>
                <w:b w:val="0"/>
                <w:bCs w:val="0"/>
                <w:i w:val="0"/>
                <w:iCs w:val="0"/>
                <w:sz w:val="24"/>
                <w:szCs w:val="24"/>
                <w:lang w:val="en-US"/>
              </w:rPr>
              <w:t>Prediction</w:t>
            </w:r>
          </w:p>
        </w:tc>
        <w:tc>
          <w:tcPr>
            <w:tcW w:w="1636" w:type="dxa"/>
          </w:tcPr>
          <w:p>
            <w:pPr>
              <w:pStyle w:val="11"/>
              <w:spacing w:line="299" w:lineRule="exact"/>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8</w:t>
            </w:r>
          </w:p>
        </w:tc>
      </w:tr>
      <w:tr>
        <w:tblPrEx>
          <w:tblCellMar>
            <w:top w:w="0" w:type="dxa"/>
            <w:left w:w="0" w:type="dxa"/>
            <w:bottom w:w="0" w:type="dxa"/>
            <w:right w:w="0" w:type="dxa"/>
          </w:tblCellMar>
        </w:tblPrEx>
        <w:trPr>
          <w:trHeight w:val="367" w:hRule="atLeast"/>
        </w:trPr>
        <w:tc>
          <w:tcPr>
            <w:tcW w:w="1666" w:type="dxa"/>
          </w:tcPr>
          <w:p>
            <w:pPr>
              <w:pStyle w:val="11"/>
              <w:spacing w:line="299" w:lineRule="exact"/>
              <w:rPr>
                <w:rFonts w:hint="default" w:cs="Times New Roman" w:asciiTheme="minorAscii" w:hAnsiTheme="minorAscii"/>
                <w:sz w:val="24"/>
                <w:lang w:val="en-US"/>
              </w:rPr>
            </w:pPr>
            <w:r>
              <w:rPr>
                <w:rFonts w:hint="default" w:cs="Times New Roman" w:asciiTheme="minorAscii" w:hAnsiTheme="minorAscii"/>
                <w:sz w:val="24"/>
                <w:lang w:val="en-US"/>
              </w:rPr>
              <w:t>9</w:t>
            </w:r>
          </w:p>
        </w:tc>
        <w:tc>
          <w:tcPr>
            <w:tcW w:w="6738" w:type="dxa"/>
          </w:tcPr>
          <w:p>
            <w:pPr>
              <w:widowControl w:val="0"/>
              <w:numPr>
                <w:ilvl w:val="0"/>
                <w:numId w:val="0"/>
              </w:numPr>
              <w:autoSpaceDE w:val="0"/>
              <w:autoSpaceDN w:val="0"/>
              <w:ind w:leftChars="0"/>
              <w:rPr>
                <w:rFonts w:hint="default" w:eastAsia="SimSun" w:cs="Times New Roman" w:asciiTheme="minorAscii" w:hAnsiTheme="minorAscii"/>
                <w:b w:val="0"/>
                <w:bCs w:val="0"/>
                <w:i w:val="0"/>
                <w:iCs w:val="0"/>
                <w:sz w:val="24"/>
                <w:szCs w:val="24"/>
              </w:rPr>
            </w:pPr>
            <w:r>
              <w:rPr>
                <w:rFonts w:hint="default" w:eastAsia="SimSun" w:asciiTheme="minorAscii" w:hAnsiTheme="minorAscii"/>
                <w:b w:val="0"/>
                <w:bCs w:val="0"/>
                <w:i w:val="0"/>
                <w:iCs w:val="0"/>
                <w:sz w:val="24"/>
                <w:szCs w:val="24"/>
              </w:rPr>
              <w:t>Deployment</w:t>
            </w:r>
          </w:p>
        </w:tc>
        <w:tc>
          <w:tcPr>
            <w:tcW w:w="1636" w:type="dxa"/>
          </w:tcPr>
          <w:p>
            <w:pPr>
              <w:pStyle w:val="11"/>
              <w:spacing w:line="299" w:lineRule="exact"/>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8</w:t>
            </w:r>
          </w:p>
        </w:tc>
      </w:tr>
      <w:tr>
        <w:tblPrEx>
          <w:tblCellMar>
            <w:top w:w="0" w:type="dxa"/>
            <w:left w:w="0" w:type="dxa"/>
            <w:bottom w:w="0" w:type="dxa"/>
            <w:right w:w="0" w:type="dxa"/>
          </w:tblCellMar>
        </w:tblPrEx>
        <w:trPr>
          <w:trHeight w:val="367" w:hRule="atLeast"/>
        </w:trPr>
        <w:tc>
          <w:tcPr>
            <w:tcW w:w="1666" w:type="dxa"/>
          </w:tcPr>
          <w:p>
            <w:pPr>
              <w:pStyle w:val="11"/>
              <w:spacing w:line="299" w:lineRule="exact"/>
              <w:rPr>
                <w:rFonts w:hint="default" w:cs="Times New Roman" w:asciiTheme="minorAscii" w:hAnsiTheme="minorAscii"/>
                <w:sz w:val="24"/>
                <w:lang w:val="en-US"/>
              </w:rPr>
            </w:pPr>
            <w:r>
              <w:rPr>
                <w:rFonts w:hint="default" w:cs="Times New Roman" w:asciiTheme="minorAscii" w:hAnsiTheme="minorAscii"/>
                <w:sz w:val="24"/>
                <w:lang w:val="en-US"/>
              </w:rPr>
              <w:t>10</w:t>
            </w:r>
          </w:p>
        </w:tc>
        <w:tc>
          <w:tcPr>
            <w:tcW w:w="6738" w:type="dxa"/>
          </w:tcPr>
          <w:p>
            <w:pPr>
              <w:widowControl w:val="0"/>
              <w:numPr>
                <w:ilvl w:val="0"/>
                <w:numId w:val="0"/>
              </w:numPr>
              <w:autoSpaceDE w:val="0"/>
              <w:autoSpaceDN w:val="0"/>
              <w:ind w:leftChars="0"/>
              <w:rPr>
                <w:rFonts w:hint="default" w:eastAsia="SimSun" w:cs="Times New Roman" w:asciiTheme="minorAscii" w:hAnsiTheme="minorAscii"/>
                <w:b w:val="0"/>
                <w:bCs w:val="0"/>
                <w:i w:val="0"/>
                <w:iCs w:val="0"/>
                <w:sz w:val="24"/>
                <w:szCs w:val="24"/>
              </w:rPr>
            </w:pPr>
            <w:r>
              <w:rPr>
                <w:rFonts w:hint="default" w:eastAsia="SimSun" w:asciiTheme="minorAscii" w:hAnsiTheme="minorAscii"/>
                <w:b w:val="0"/>
                <w:bCs w:val="0"/>
                <w:i w:val="0"/>
                <w:iCs w:val="0"/>
                <w:sz w:val="24"/>
                <w:szCs w:val="24"/>
              </w:rPr>
              <w:t>Conclusion</w:t>
            </w:r>
          </w:p>
        </w:tc>
        <w:tc>
          <w:tcPr>
            <w:tcW w:w="1636" w:type="dxa"/>
          </w:tcPr>
          <w:p>
            <w:pPr>
              <w:pStyle w:val="11"/>
              <w:spacing w:line="299" w:lineRule="exact"/>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8</w:t>
            </w:r>
          </w:p>
        </w:tc>
      </w:tr>
      <w:tr>
        <w:tblPrEx>
          <w:tblCellMar>
            <w:top w:w="0" w:type="dxa"/>
            <w:left w:w="0" w:type="dxa"/>
            <w:bottom w:w="0" w:type="dxa"/>
            <w:right w:w="0" w:type="dxa"/>
          </w:tblCellMar>
        </w:tblPrEx>
        <w:trPr>
          <w:trHeight w:val="367" w:hRule="atLeast"/>
        </w:trPr>
        <w:tc>
          <w:tcPr>
            <w:tcW w:w="1666" w:type="dxa"/>
          </w:tcPr>
          <w:p>
            <w:pPr>
              <w:pStyle w:val="11"/>
              <w:spacing w:line="299" w:lineRule="exact"/>
              <w:rPr>
                <w:rFonts w:hint="default" w:cs="Times New Roman" w:asciiTheme="minorAscii" w:hAnsiTheme="minorAscii"/>
                <w:sz w:val="24"/>
                <w:lang w:val="en-US"/>
              </w:rPr>
            </w:pPr>
          </w:p>
        </w:tc>
        <w:tc>
          <w:tcPr>
            <w:tcW w:w="6738" w:type="dxa"/>
          </w:tcPr>
          <w:p>
            <w:pPr>
              <w:keepNext w:val="0"/>
              <w:keepLines w:val="0"/>
              <w:widowControl/>
              <w:numPr>
                <w:ilvl w:val="0"/>
                <w:numId w:val="0"/>
              </w:numPr>
              <w:suppressLineNumbers w:val="0"/>
              <w:tabs>
                <w:tab w:val="left" w:pos="0"/>
              </w:tabs>
              <w:ind w:leftChars="0"/>
              <w:jc w:val="left"/>
              <w:rPr>
                <w:rFonts w:hint="default" w:eastAsia="SimSun" w:cs="Times New Roman" w:asciiTheme="minorAscii" w:hAnsiTheme="minorAscii"/>
                <w:b w:val="0"/>
                <w:bCs w:val="0"/>
                <w:i w:val="0"/>
                <w:iCs w:val="0"/>
                <w:sz w:val="24"/>
                <w:szCs w:val="24"/>
                <w:lang w:val="en-US"/>
              </w:rPr>
            </w:pPr>
          </w:p>
        </w:tc>
        <w:tc>
          <w:tcPr>
            <w:tcW w:w="1636" w:type="dxa"/>
          </w:tcPr>
          <w:p>
            <w:pPr>
              <w:pStyle w:val="11"/>
              <w:spacing w:line="299" w:lineRule="exact"/>
              <w:ind w:right="197"/>
              <w:jc w:val="right"/>
              <w:rPr>
                <w:rFonts w:hint="default" w:cs="Times New Roman" w:asciiTheme="minorAscii" w:hAnsiTheme="minorAscii"/>
                <w:sz w:val="24"/>
                <w:lang w:val="en-US"/>
              </w:rPr>
            </w:pPr>
          </w:p>
        </w:tc>
      </w:tr>
    </w:tbl>
    <w:p>
      <w:pPr>
        <w:rPr>
          <w:rFonts w:hint="default" w:cs="Times New Roman" w:asciiTheme="minorAscii" w:hAnsiTheme="minorAscii"/>
        </w:rPr>
      </w:pPr>
    </w:p>
    <w:p>
      <w:pPr>
        <w:rPr>
          <w:rFonts w:hint="default" w:cs="Times New Roman" w:asciiTheme="minorAscii" w:hAnsiTheme="minorAscii"/>
          <w:sz w:val="28"/>
          <w:szCs w:val="28"/>
        </w:rPr>
        <w:sectPr>
          <w:pgSz w:w="12240" w:h="15840"/>
          <w:pgMar w:top="1325" w:right="763" w:bottom="274" w:left="1140" w:header="720" w:footer="720" w:gutter="0"/>
          <w:pgNumType w:fmt="upperRoman"/>
          <w:cols w:space="720" w:num="1"/>
        </w:sectPr>
      </w:pPr>
    </w:p>
    <w:p>
      <w:pPr>
        <w:pStyle w:val="2"/>
        <w:ind w:left="275" w:firstLine="0"/>
        <w:rPr>
          <w:rFonts w:hint="default" w:asciiTheme="minorAscii" w:hAnsiTheme="minorAscii"/>
        </w:rPr>
      </w:pPr>
      <w:r>
        <w:rPr>
          <w:rFonts w:hint="default" w:asciiTheme="minorAscii" w:hAnsiTheme="minorAscii"/>
          <w:color w:val="2E5394"/>
        </w:rPr>
        <w:t>INTRODUCTION</w:t>
      </w:r>
    </w:p>
    <w:p>
      <w:pPr>
        <w:pStyle w:val="7"/>
        <w:spacing w:before="3"/>
        <w:rPr>
          <w:rFonts w:hint="default" w:asciiTheme="minorAscii" w:hAnsiTheme="minorAscii"/>
          <w:sz w:val="39"/>
        </w:rPr>
      </w:pPr>
    </w:p>
    <w:p>
      <w:pPr>
        <w:pStyle w:val="3"/>
        <w:ind w:left="0" w:leftChars="0" w:firstLine="0" w:firstLineChars="0"/>
        <w:jc w:val="both"/>
        <w:rPr>
          <w:rFonts w:hint="default" w:asciiTheme="minorAscii" w:hAnsiTheme="minorAscii"/>
          <w:color w:val="2E5394"/>
        </w:rPr>
      </w:pPr>
      <w:r>
        <w:rPr>
          <w:rFonts w:hint="default" w:asciiTheme="minorAscii" w:hAnsiTheme="minorAscii"/>
          <w:color w:val="2E5394"/>
        </w:rPr>
        <w:t>Why</w:t>
      </w:r>
      <w:r>
        <w:rPr>
          <w:rFonts w:hint="default" w:asciiTheme="minorAscii" w:hAnsiTheme="minorAscii"/>
          <w:color w:val="2E5394"/>
          <w:spacing w:val="-8"/>
        </w:rPr>
        <w:t xml:space="preserve"> </w:t>
      </w:r>
      <w:r>
        <w:rPr>
          <w:rFonts w:hint="default" w:asciiTheme="minorAscii" w:hAnsiTheme="minorAscii"/>
          <w:color w:val="2E5394"/>
        </w:rPr>
        <w:t>this</w:t>
      </w:r>
      <w:r>
        <w:rPr>
          <w:rFonts w:hint="default" w:asciiTheme="minorAscii" w:hAnsiTheme="minorAscii"/>
          <w:color w:val="2E5394"/>
          <w:spacing w:val="-8"/>
        </w:rPr>
        <w:t xml:space="preserve"> </w:t>
      </w:r>
      <w:r>
        <w:rPr>
          <w:rFonts w:hint="default" w:asciiTheme="minorAscii" w:hAnsiTheme="minorAscii"/>
          <w:color w:val="2E5394"/>
        </w:rPr>
        <w:t>DPR</w:t>
      </w:r>
      <w:r>
        <w:rPr>
          <w:rFonts w:hint="default" w:asciiTheme="minorAscii" w:hAnsiTheme="minorAscii"/>
          <w:color w:val="2E5394"/>
          <w:spacing w:val="-8"/>
        </w:rPr>
        <w:t xml:space="preserve"> </w:t>
      </w:r>
      <w:r>
        <w:rPr>
          <w:rFonts w:hint="default" w:asciiTheme="minorAscii" w:hAnsiTheme="minorAscii"/>
          <w:color w:val="2E5394"/>
        </w:rPr>
        <w:t>Documentation?</w:t>
      </w:r>
    </w:p>
    <w:p>
      <w:pPr>
        <w:rPr>
          <w:rFonts w:hint="default" w:asciiTheme="minorAscii" w:hAnsiTheme="minorAscii"/>
        </w:rPr>
      </w:pPr>
    </w:p>
    <w:p>
      <w:pPr>
        <w:pStyle w:val="7"/>
        <w:spacing w:before="24" w:line="252" w:lineRule="auto"/>
        <w:ind w:right="324"/>
        <w:jc w:val="both"/>
        <w:rPr>
          <w:rFonts w:hint="default" w:asciiTheme="minorAscii" w:hAnsiTheme="minorAscii"/>
        </w:rPr>
      </w:pPr>
      <w:r>
        <w:rPr>
          <w:rFonts w:hint="default" w:asciiTheme="minorAscii" w:hAnsiTheme="minorAscii"/>
        </w:rPr>
        <w:t>The main purpose of this DPR documentation is to add the necessary details of the project and</w:t>
      </w:r>
      <w:r>
        <w:rPr>
          <w:rFonts w:hint="default" w:asciiTheme="minorAscii" w:hAnsiTheme="minorAscii"/>
          <w:spacing w:val="-52"/>
        </w:rPr>
        <w:t xml:space="preserve"> </w:t>
      </w:r>
      <w:r>
        <w:rPr>
          <w:rFonts w:hint="default" w:asciiTheme="minorAscii" w:hAnsiTheme="minorAscii"/>
        </w:rPr>
        <w:t>provide the description of the machine learning model and the written code. This also provides the</w:t>
      </w:r>
      <w:r>
        <w:rPr>
          <w:rFonts w:hint="default" w:asciiTheme="minorAscii" w:hAnsiTheme="minorAscii"/>
          <w:spacing w:val="1"/>
        </w:rPr>
        <w:t xml:space="preserve"> </w:t>
      </w:r>
      <w:r>
        <w:rPr>
          <w:rFonts w:hint="default" w:asciiTheme="minorAscii" w:hAnsiTheme="minorAscii"/>
        </w:rPr>
        <w:t>detailed</w:t>
      </w:r>
      <w:r>
        <w:rPr>
          <w:rFonts w:hint="default" w:asciiTheme="minorAscii" w:hAnsiTheme="minorAscii"/>
          <w:spacing w:val="-2"/>
        </w:rPr>
        <w:t xml:space="preserve"> </w:t>
      </w:r>
      <w:r>
        <w:rPr>
          <w:rFonts w:hint="default" w:asciiTheme="minorAscii" w:hAnsiTheme="minorAscii"/>
        </w:rPr>
        <w:t>description</w:t>
      </w:r>
      <w:r>
        <w:rPr>
          <w:rFonts w:hint="default" w:asciiTheme="minorAscii" w:hAnsiTheme="minorAscii"/>
          <w:spacing w:val="-3"/>
        </w:rPr>
        <w:t xml:space="preserve"> </w:t>
      </w:r>
      <w:r>
        <w:rPr>
          <w:rFonts w:hint="default" w:asciiTheme="minorAscii" w:hAnsiTheme="minorAscii"/>
        </w:rPr>
        <w:t>on</w:t>
      </w:r>
      <w:r>
        <w:rPr>
          <w:rFonts w:hint="default" w:asciiTheme="minorAscii" w:hAnsiTheme="minorAscii"/>
          <w:spacing w:val="-2"/>
        </w:rPr>
        <w:t xml:space="preserve"> </w:t>
      </w:r>
      <w:r>
        <w:rPr>
          <w:rFonts w:hint="default" w:asciiTheme="minorAscii" w:hAnsiTheme="minorAscii"/>
        </w:rPr>
        <w:t>how</w:t>
      </w:r>
      <w:r>
        <w:rPr>
          <w:rFonts w:hint="default" w:asciiTheme="minorAscii" w:hAnsiTheme="minorAscii"/>
          <w:spacing w:val="-2"/>
        </w:rPr>
        <w:t xml:space="preserve"> </w:t>
      </w:r>
      <w:r>
        <w:rPr>
          <w:rFonts w:hint="default" w:asciiTheme="minorAscii" w:hAnsiTheme="minorAscii"/>
        </w:rPr>
        <w:t>the</w:t>
      </w:r>
      <w:r>
        <w:rPr>
          <w:rFonts w:hint="default" w:asciiTheme="minorAscii" w:hAnsiTheme="minorAscii"/>
          <w:spacing w:val="-2"/>
        </w:rPr>
        <w:t xml:space="preserve"> </w:t>
      </w:r>
      <w:r>
        <w:rPr>
          <w:rFonts w:hint="default" w:asciiTheme="minorAscii" w:hAnsiTheme="minorAscii"/>
        </w:rPr>
        <w:t>entire</w:t>
      </w:r>
      <w:r>
        <w:rPr>
          <w:rFonts w:hint="default" w:asciiTheme="minorAscii" w:hAnsiTheme="minorAscii"/>
          <w:spacing w:val="-2"/>
        </w:rPr>
        <w:t xml:space="preserve"> </w:t>
      </w:r>
      <w:r>
        <w:rPr>
          <w:rFonts w:hint="default" w:asciiTheme="minorAscii" w:hAnsiTheme="minorAscii"/>
        </w:rPr>
        <w:t>project</w:t>
      </w:r>
      <w:r>
        <w:rPr>
          <w:rFonts w:hint="default" w:asciiTheme="minorAscii" w:hAnsiTheme="minorAscii"/>
          <w:spacing w:val="-2"/>
        </w:rPr>
        <w:t xml:space="preserve"> </w:t>
      </w:r>
      <w:r>
        <w:rPr>
          <w:rFonts w:hint="default" w:asciiTheme="minorAscii" w:hAnsiTheme="minorAscii"/>
        </w:rPr>
        <w:t>has</w:t>
      </w:r>
      <w:r>
        <w:rPr>
          <w:rFonts w:hint="default" w:asciiTheme="minorAscii" w:hAnsiTheme="minorAscii"/>
          <w:spacing w:val="-2"/>
        </w:rPr>
        <w:t xml:space="preserve"> </w:t>
      </w:r>
      <w:r>
        <w:rPr>
          <w:rFonts w:hint="default" w:asciiTheme="minorAscii" w:hAnsiTheme="minorAscii"/>
        </w:rPr>
        <w:t>been</w:t>
      </w:r>
      <w:r>
        <w:rPr>
          <w:rFonts w:hint="default" w:asciiTheme="minorAscii" w:hAnsiTheme="minorAscii"/>
          <w:spacing w:val="-2"/>
        </w:rPr>
        <w:t xml:space="preserve"> </w:t>
      </w:r>
      <w:r>
        <w:rPr>
          <w:rFonts w:hint="default" w:asciiTheme="minorAscii" w:hAnsiTheme="minorAscii"/>
        </w:rPr>
        <w:t>designed</w:t>
      </w:r>
      <w:r>
        <w:rPr>
          <w:rFonts w:hint="default" w:asciiTheme="minorAscii" w:hAnsiTheme="minorAscii"/>
          <w:spacing w:val="-2"/>
        </w:rPr>
        <w:t xml:space="preserve"> </w:t>
      </w:r>
      <w:r>
        <w:rPr>
          <w:rFonts w:hint="default" w:asciiTheme="minorAscii" w:hAnsiTheme="minorAscii"/>
        </w:rPr>
        <w:t>end-to-end.</w:t>
      </w:r>
    </w:p>
    <w:p>
      <w:pPr>
        <w:pStyle w:val="4"/>
        <w:rPr>
          <w:rFonts w:hint="default" w:asciiTheme="minorAscii" w:hAnsiTheme="minorAscii"/>
        </w:rPr>
      </w:pPr>
      <w:r>
        <w:rPr>
          <w:rFonts w:hint="default" w:asciiTheme="minorAscii" w:hAnsiTheme="minorAscii"/>
          <w:color w:val="1F3761"/>
        </w:rPr>
        <w:t>Key</w:t>
      </w:r>
      <w:r>
        <w:rPr>
          <w:rFonts w:hint="default" w:asciiTheme="minorAscii" w:hAnsiTheme="minorAscii"/>
          <w:color w:val="1F3761"/>
          <w:spacing w:val="-5"/>
        </w:rPr>
        <w:t xml:space="preserve"> </w:t>
      </w:r>
      <w:r>
        <w:rPr>
          <w:rFonts w:hint="default" w:asciiTheme="minorAscii" w:hAnsiTheme="minorAscii"/>
          <w:color w:val="1F3761"/>
        </w:rPr>
        <w:t>points:</w:t>
      </w:r>
    </w:p>
    <w:p>
      <w:pPr>
        <w:pStyle w:val="10"/>
        <w:numPr>
          <w:ilvl w:val="0"/>
          <w:numId w:val="1"/>
        </w:numPr>
        <w:tabs>
          <w:tab w:val="left" w:pos="994"/>
          <w:tab w:val="left" w:pos="995"/>
        </w:tabs>
        <w:spacing w:before="23" w:after="0" w:line="240" w:lineRule="auto"/>
        <w:ind w:left="995" w:right="0" w:hanging="360"/>
        <w:jc w:val="left"/>
        <w:rPr>
          <w:rFonts w:hint="default" w:asciiTheme="minorAscii" w:hAnsiTheme="minorAscii"/>
          <w:sz w:val="22"/>
        </w:rPr>
      </w:pPr>
      <w:r>
        <w:rPr>
          <w:rFonts w:hint="default" w:asciiTheme="minorAscii" w:hAnsiTheme="minorAscii"/>
          <w:sz w:val="22"/>
        </w:rPr>
        <w:t>Describes</w:t>
      </w:r>
      <w:r>
        <w:rPr>
          <w:rFonts w:hint="default" w:asciiTheme="minorAscii" w:hAnsiTheme="minorAscii"/>
          <w:spacing w:val="-6"/>
          <w:sz w:val="22"/>
        </w:rPr>
        <w:t xml:space="preserve"> </w:t>
      </w:r>
      <w:r>
        <w:rPr>
          <w:rFonts w:hint="default" w:asciiTheme="minorAscii" w:hAnsiTheme="minorAscii"/>
          <w:sz w:val="22"/>
        </w:rPr>
        <w:t>the</w:t>
      </w:r>
      <w:r>
        <w:rPr>
          <w:rFonts w:hint="default" w:asciiTheme="minorAscii" w:hAnsiTheme="minorAscii"/>
          <w:spacing w:val="-5"/>
          <w:sz w:val="22"/>
        </w:rPr>
        <w:t xml:space="preserve"> </w:t>
      </w:r>
      <w:r>
        <w:rPr>
          <w:rFonts w:hint="default" w:asciiTheme="minorAscii" w:hAnsiTheme="minorAscii"/>
          <w:sz w:val="22"/>
        </w:rPr>
        <w:t>design</w:t>
      </w:r>
      <w:r>
        <w:rPr>
          <w:rFonts w:hint="default" w:asciiTheme="minorAscii" w:hAnsiTheme="minorAscii"/>
          <w:spacing w:val="-5"/>
          <w:sz w:val="22"/>
        </w:rPr>
        <w:t xml:space="preserve"> </w:t>
      </w:r>
      <w:r>
        <w:rPr>
          <w:rFonts w:hint="default" w:asciiTheme="minorAscii" w:hAnsiTheme="minorAscii"/>
          <w:sz w:val="22"/>
        </w:rPr>
        <w:t>flow</w:t>
      </w:r>
    </w:p>
    <w:p>
      <w:pPr>
        <w:pStyle w:val="10"/>
        <w:numPr>
          <w:ilvl w:val="0"/>
          <w:numId w:val="1"/>
        </w:numPr>
        <w:tabs>
          <w:tab w:val="left" w:pos="994"/>
          <w:tab w:val="left" w:pos="995"/>
        </w:tabs>
        <w:spacing w:before="24" w:after="0" w:line="240" w:lineRule="auto"/>
        <w:ind w:left="995" w:right="0" w:hanging="360"/>
        <w:jc w:val="left"/>
        <w:rPr>
          <w:rFonts w:hint="default" w:asciiTheme="minorAscii" w:hAnsiTheme="minorAscii"/>
          <w:sz w:val="22"/>
        </w:rPr>
      </w:pPr>
      <w:r>
        <w:rPr>
          <w:rFonts w:hint="default" w:asciiTheme="minorAscii" w:hAnsiTheme="minorAscii"/>
          <w:sz w:val="22"/>
        </w:rPr>
        <w:t>Implementations</w:t>
      </w:r>
    </w:p>
    <w:p>
      <w:pPr>
        <w:pStyle w:val="10"/>
        <w:numPr>
          <w:ilvl w:val="0"/>
          <w:numId w:val="1"/>
        </w:numPr>
        <w:tabs>
          <w:tab w:val="left" w:pos="994"/>
          <w:tab w:val="left" w:pos="995"/>
        </w:tabs>
        <w:spacing w:before="18" w:after="0" w:line="240" w:lineRule="auto"/>
        <w:ind w:left="995" w:right="0" w:hanging="360"/>
        <w:jc w:val="left"/>
        <w:rPr>
          <w:rFonts w:hint="default" w:asciiTheme="minorAscii" w:hAnsiTheme="minorAscii"/>
          <w:sz w:val="22"/>
        </w:rPr>
      </w:pPr>
      <w:r>
        <w:rPr>
          <w:rFonts w:hint="default" w:asciiTheme="minorAscii" w:hAnsiTheme="minorAscii"/>
          <w:sz w:val="22"/>
        </w:rPr>
        <w:t>Software</w:t>
      </w:r>
      <w:r>
        <w:rPr>
          <w:rFonts w:hint="default" w:asciiTheme="minorAscii" w:hAnsiTheme="minorAscii"/>
          <w:spacing w:val="-9"/>
          <w:sz w:val="22"/>
        </w:rPr>
        <w:t xml:space="preserve"> </w:t>
      </w:r>
      <w:r>
        <w:rPr>
          <w:rFonts w:hint="default" w:asciiTheme="minorAscii" w:hAnsiTheme="minorAscii"/>
          <w:sz w:val="22"/>
        </w:rPr>
        <w:t>requirements</w:t>
      </w:r>
    </w:p>
    <w:p>
      <w:pPr>
        <w:pStyle w:val="10"/>
        <w:numPr>
          <w:ilvl w:val="0"/>
          <w:numId w:val="1"/>
        </w:numPr>
        <w:tabs>
          <w:tab w:val="left" w:pos="994"/>
          <w:tab w:val="left" w:pos="995"/>
        </w:tabs>
        <w:spacing w:before="31" w:after="0" w:line="240" w:lineRule="auto"/>
        <w:ind w:left="995" w:right="0" w:hanging="360"/>
        <w:jc w:val="left"/>
        <w:rPr>
          <w:rFonts w:hint="default" w:asciiTheme="minorAscii" w:hAnsiTheme="minorAscii"/>
          <w:sz w:val="22"/>
        </w:rPr>
      </w:pPr>
      <w:r>
        <w:rPr>
          <w:rFonts w:hint="default" w:asciiTheme="minorAscii" w:hAnsiTheme="minorAscii"/>
          <w:sz w:val="22"/>
        </w:rPr>
        <w:t>Architecture</w:t>
      </w:r>
      <w:r>
        <w:rPr>
          <w:rFonts w:hint="default" w:asciiTheme="minorAscii" w:hAnsiTheme="minorAscii"/>
          <w:spacing w:val="-6"/>
          <w:sz w:val="22"/>
        </w:rPr>
        <w:t xml:space="preserve"> </w:t>
      </w:r>
      <w:r>
        <w:rPr>
          <w:rFonts w:hint="default" w:asciiTheme="minorAscii" w:hAnsiTheme="minorAscii"/>
          <w:sz w:val="22"/>
        </w:rPr>
        <w:t>of</w:t>
      </w:r>
      <w:r>
        <w:rPr>
          <w:rFonts w:hint="default" w:asciiTheme="minorAscii" w:hAnsiTheme="minorAscii"/>
          <w:spacing w:val="-6"/>
          <w:sz w:val="22"/>
        </w:rPr>
        <w:t xml:space="preserve"> </w:t>
      </w:r>
      <w:r>
        <w:rPr>
          <w:rFonts w:hint="default" w:asciiTheme="minorAscii" w:hAnsiTheme="minorAscii"/>
          <w:sz w:val="22"/>
        </w:rPr>
        <w:t>the</w:t>
      </w:r>
      <w:r>
        <w:rPr>
          <w:rFonts w:hint="default" w:asciiTheme="minorAscii" w:hAnsiTheme="minorAscii"/>
          <w:spacing w:val="-5"/>
          <w:sz w:val="22"/>
        </w:rPr>
        <w:t xml:space="preserve"> </w:t>
      </w:r>
      <w:r>
        <w:rPr>
          <w:rFonts w:hint="default" w:asciiTheme="minorAscii" w:hAnsiTheme="minorAscii"/>
          <w:sz w:val="22"/>
        </w:rPr>
        <w:t>project</w:t>
      </w:r>
    </w:p>
    <w:p>
      <w:pPr>
        <w:pStyle w:val="10"/>
        <w:numPr>
          <w:ilvl w:val="0"/>
          <w:numId w:val="1"/>
        </w:numPr>
        <w:tabs>
          <w:tab w:val="left" w:pos="994"/>
          <w:tab w:val="left" w:pos="995"/>
        </w:tabs>
        <w:spacing w:before="17" w:after="0" w:line="240" w:lineRule="auto"/>
        <w:ind w:left="995" w:right="0" w:hanging="360"/>
        <w:jc w:val="left"/>
        <w:rPr>
          <w:rFonts w:hint="default" w:asciiTheme="minorAscii" w:hAnsiTheme="minorAscii"/>
          <w:sz w:val="22"/>
        </w:rPr>
      </w:pPr>
      <w:r>
        <w:rPr>
          <w:rFonts w:hint="default" w:asciiTheme="minorAscii" w:hAnsiTheme="minorAscii"/>
          <w:sz w:val="22"/>
        </w:rPr>
        <w:t>Non-functional</w:t>
      </w:r>
      <w:r>
        <w:rPr>
          <w:rFonts w:hint="default" w:asciiTheme="minorAscii" w:hAnsiTheme="minorAscii"/>
          <w:spacing w:val="-9"/>
          <w:sz w:val="22"/>
        </w:rPr>
        <w:t xml:space="preserve"> </w:t>
      </w:r>
      <w:r>
        <w:rPr>
          <w:rFonts w:hint="default" w:asciiTheme="minorAscii" w:hAnsiTheme="minorAscii"/>
          <w:sz w:val="22"/>
        </w:rPr>
        <w:t>attributes</w:t>
      </w:r>
      <w:r>
        <w:rPr>
          <w:rFonts w:hint="default" w:asciiTheme="minorAscii" w:hAnsiTheme="minorAscii"/>
          <w:spacing w:val="-9"/>
          <w:sz w:val="22"/>
        </w:rPr>
        <w:t xml:space="preserve"> </w:t>
      </w:r>
      <w:r>
        <w:rPr>
          <w:rFonts w:hint="default" w:asciiTheme="minorAscii" w:hAnsiTheme="minorAscii"/>
          <w:sz w:val="22"/>
        </w:rPr>
        <w:t>like:</w:t>
      </w:r>
    </w:p>
    <w:p>
      <w:pPr>
        <w:pStyle w:val="10"/>
        <w:numPr>
          <w:ilvl w:val="1"/>
          <w:numId w:val="1"/>
        </w:numPr>
        <w:tabs>
          <w:tab w:val="left" w:pos="1714"/>
          <w:tab w:val="left" w:pos="1715"/>
        </w:tabs>
        <w:spacing w:before="19" w:after="0" w:line="240" w:lineRule="auto"/>
        <w:ind w:left="1715" w:right="0" w:hanging="360"/>
        <w:jc w:val="left"/>
        <w:rPr>
          <w:rFonts w:hint="default" w:asciiTheme="minorAscii" w:hAnsiTheme="minorAscii"/>
          <w:sz w:val="22"/>
        </w:rPr>
      </w:pPr>
      <w:r>
        <w:rPr>
          <w:rFonts w:hint="default" w:asciiTheme="minorAscii" w:hAnsiTheme="minorAscii"/>
          <w:sz w:val="22"/>
        </w:rPr>
        <w:t>Reusability</w:t>
      </w:r>
    </w:p>
    <w:p>
      <w:pPr>
        <w:pStyle w:val="10"/>
        <w:numPr>
          <w:ilvl w:val="1"/>
          <w:numId w:val="1"/>
        </w:numPr>
        <w:tabs>
          <w:tab w:val="left" w:pos="1714"/>
          <w:tab w:val="left" w:pos="1715"/>
        </w:tabs>
        <w:spacing w:before="31" w:after="0" w:line="240" w:lineRule="auto"/>
        <w:ind w:left="1715" w:right="0" w:hanging="360"/>
        <w:jc w:val="left"/>
        <w:rPr>
          <w:rFonts w:hint="default" w:asciiTheme="minorAscii" w:hAnsiTheme="minorAscii"/>
          <w:sz w:val="22"/>
        </w:rPr>
      </w:pPr>
      <w:r>
        <w:rPr>
          <w:rFonts w:hint="default" w:asciiTheme="minorAscii" w:hAnsiTheme="minorAscii"/>
          <w:sz w:val="22"/>
        </w:rPr>
        <w:t>Portability</w:t>
      </w:r>
    </w:p>
    <w:p>
      <w:pPr>
        <w:pStyle w:val="10"/>
        <w:numPr>
          <w:ilvl w:val="1"/>
          <w:numId w:val="1"/>
        </w:numPr>
        <w:tabs>
          <w:tab w:val="left" w:pos="1714"/>
          <w:tab w:val="left" w:pos="1715"/>
        </w:tabs>
        <w:spacing w:before="36" w:after="0" w:line="240" w:lineRule="auto"/>
        <w:ind w:left="1715" w:right="0" w:hanging="360"/>
        <w:jc w:val="left"/>
        <w:rPr>
          <w:rFonts w:hint="default" w:asciiTheme="minorAscii" w:hAnsiTheme="minorAscii"/>
          <w:sz w:val="22"/>
        </w:rPr>
      </w:pPr>
      <w:r>
        <w:rPr>
          <w:rFonts w:hint="default" w:asciiTheme="minorAscii" w:hAnsiTheme="minorAscii"/>
          <w:sz w:val="22"/>
        </w:rPr>
        <w:t>Resource</w:t>
      </w:r>
      <w:r>
        <w:rPr>
          <w:rFonts w:hint="default" w:asciiTheme="minorAscii" w:hAnsiTheme="minorAscii"/>
          <w:spacing w:val="-9"/>
          <w:sz w:val="22"/>
        </w:rPr>
        <w:t xml:space="preserve"> </w:t>
      </w:r>
      <w:r>
        <w:rPr>
          <w:rFonts w:hint="default" w:asciiTheme="minorAscii" w:hAnsiTheme="minorAscii"/>
          <w:sz w:val="22"/>
        </w:rPr>
        <w:t>utilization</w:t>
      </w:r>
    </w:p>
    <w:p>
      <w:pPr>
        <w:rPr>
          <w:rFonts w:hint="default" w:eastAsia="SimSun" w:cs="Times New Roman" w:asciiTheme="minorAscii" w:hAnsiTheme="minorAscii"/>
          <w:b/>
          <w:bCs/>
          <w:sz w:val="32"/>
          <w:szCs w:val="32"/>
        </w:rPr>
      </w:pPr>
    </w:p>
    <w:p>
      <w:pPr>
        <w:pStyle w:val="2"/>
        <w:spacing w:before="189"/>
        <w:ind w:left="0" w:leftChars="0" w:firstLine="0" w:firstLineChars="0"/>
        <w:jc w:val="both"/>
        <w:rPr>
          <w:rFonts w:hint="default" w:asciiTheme="minorAscii" w:hAnsiTheme="minorAscii"/>
        </w:rPr>
      </w:pPr>
      <w:r>
        <w:rPr>
          <w:rFonts w:hint="default" w:asciiTheme="minorAscii" w:hAnsiTheme="minorAscii"/>
          <w:color w:val="2E5394"/>
        </w:rPr>
        <w:t>1</w:t>
      </w:r>
      <w:r>
        <w:rPr>
          <w:rFonts w:hint="default" w:asciiTheme="minorAscii" w:hAnsiTheme="minorAscii"/>
          <w:color w:val="2E5394"/>
          <w:spacing w:val="-6"/>
        </w:rPr>
        <w:t xml:space="preserve"> </w:t>
      </w:r>
      <w:r>
        <w:rPr>
          <w:rFonts w:hint="default" w:asciiTheme="minorAscii" w:hAnsiTheme="minorAscii"/>
          <w:color w:val="2E5394"/>
        </w:rPr>
        <w:t>Description</w:t>
      </w:r>
    </w:p>
    <w:p>
      <w:pPr>
        <w:pStyle w:val="7"/>
        <w:spacing w:before="9"/>
        <w:rPr>
          <w:rFonts w:hint="default" w:asciiTheme="minorAscii" w:hAnsiTheme="minorAscii"/>
          <w:sz w:val="24"/>
        </w:rPr>
      </w:pPr>
    </w:p>
    <w:p>
      <w:pPr>
        <w:pStyle w:val="3"/>
        <w:numPr>
          <w:ilvl w:val="1"/>
          <w:numId w:val="2"/>
        </w:numPr>
        <w:tabs>
          <w:tab w:val="left" w:pos="665"/>
        </w:tabs>
        <w:spacing w:before="0" w:after="0" w:line="240" w:lineRule="auto"/>
        <w:ind w:left="390" w:leftChars="0" w:right="0" w:hanging="390" w:firstLineChars="0"/>
        <w:jc w:val="left"/>
        <w:rPr>
          <w:rFonts w:hint="default" w:asciiTheme="minorAscii" w:hAnsiTheme="minorAscii"/>
          <w:color w:val="2E5394"/>
        </w:rPr>
      </w:pPr>
      <w:r>
        <w:rPr>
          <w:rFonts w:hint="default" w:asciiTheme="minorAscii" w:hAnsiTheme="minorAscii"/>
          <w:color w:val="2E5394"/>
        </w:rPr>
        <w:t>Problem</w:t>
      </w:r>
      <w:r>
        <w:rPr>
          <w:rFonts w:hint="default" w:asciiTheme="minorAscii" w:hAnsiTheme="minorAscii"/>
          <w:color w:val="2E5394"/>
          <w:spacing w:val="-14"/>
        </w:rPr>
        <w:t xml:space="preserve"> </w:t>
      </w:r>
      <w:r>
        <w:rPr>
          <w:rFonts w:hint="default" w:asciiTheme="minorAscii" w:hAnsiTheme="minorAscii"/>
          <w:color w:val="2E5394"/>
        </w:rPr>
        <w:t>Perspective</w:t>
      </w:r>
    </w:p>
    <w:p>
      <w:pPr>
        <w:pStyle w:val="7"/>
        <w:spacing w:before="185" w:line="254" w:lineRule="auto"/>
        <w:ind w:right="346"/>
        <w:jc w:val="both"/>
        <w:rPr>
          <w:rFonts w:hint="default" w:asciiTheme="minorAscii" w:hAnsiTheme="minorAscii"/>
        </w:rPr>
      </w:pPr>
      <w:r>
        <w:rPr>
          <w:rFonts w:hint="default" w:asciiTheme="minorAscii" w:hAnsiTheme="minorAscii"/>
          <w:spacing w:val="-4"/>
          <w:lang w:val="en-US"/>
        </w:rPr>
        <w:t>Mushroom classifier</w:t>
      </w:r>
      <w:r>
        <w:rPr>
          <w:rFonts w:hint="default" w:asciiTheme="minorAscii" w:hAnsiTheme="minorAscii"/>
          <w:spacing w:val="-5"/>
        </w:rPr>
        <w:t xml:space="preserve"> </w:t>
      </w:r>
      <w:r>
        <w:rPr>
          <w:rFonts w:hint="default" w:asciiTheme="minorAscii" w:hAnsiTheme="minorAscii"/>
        </w:rPr>
        <w:t>is</w:t>
      </w:r>
      <w:r>
        <w:rPr>
          <w:rFonts w:hint="default" w:asciiTheme="minorAscii" w:hAnsiTheme="minorAscii"/>
          <w:spacing w:val="-4"/>
        </w:rPr>
        <w:t xml:space="preserve"> </w:t>
      </w:r>
      <w:r>
        <w:rPr>
          <w:rFonts w:hint="default" w:asciiTheme="minorAscii" w:hAnsiTheme="minorAscii"/>
        </w:rPr>
        <w:t>a</w:t>
      </w:r>
      <w:r>
        <w:rPr>
          <w:rFonts w:hint="default" w:asciiTheme="minorAscii" w:hAnsiTheme="minorAscii"/>
          <w:spacing w:val="-4"/>
        </w:rPr>
        <w:t xml:space="preserve"> </w:t>
      </w:r>
      <w:r>
        <w:rPr>
          <w:rFonts w:hint="default" w:asciiTheme="minorAscii" w:hAnsiTheme="minorAscii"/>
        </w:rPr>
        <w:t>machine</w:t>
      </w:r>
      <w:r>
        <w:rPr>
          <w:rFonts w:hint="default" w:asciiTheme="minorAscii" w:hAnsiTheme="minorAscii"/>
          <w:spacing w:val="-5"/>
        </w:rPr>
        <w:t xml:space="preserve"> </w:t>
      </w:r>
      <w:r>
        <w:rPr>
          <w:rFonts w:hint="default" w:asciiTheme="minorAscii" w:hAnsiTheme="minorAscii"/>
        </w:rPr>
        <w:t>learning</w:t>
      </w:r>
      <w:r>
        <w:rPr>
          <w:rFonts w:hint="default" w:asciiTheme="minorAscii" w:hAnsiTheme="minorAscii"/>
          <w:spacing w:val="-4"/>
        </w:rPr>
        <w:t xml:space="preserve"> </w:t>
      </w:r>
      <w:r>
        <w:rPr>
          <w:rFonts w:hint="default" w:asciiTheme="minorAscii" w:hAnsiTheme="minorAscii"/>
        </w:rPr>
        <w:t>model</w:t>
      </w:r>
      <w:r>
        <w:rPr>
          <w:rFonts w:hint="default" w:asciiTheme="minorAscii" w:hAnsiTheme="minorAscii"/>
          <w:spacing w:val="-4"/>
        </w:rPr>
        <w:t xml:space="preserve"> </w:t>
      </w:r>
      <w:r>
        <w:rPr>
          <w:rFonts w:hint="default" w:asciiTheme="minorAscii" w:hAnsiTheme="minorAscii"/>
        </w:rPr>
        <w:t>which</w:t>
      </w:r>
      <w:r>
        <w:rPr>
          <w:rFonts w:hint="default" w:asciiTheme="minorAscii" w:hAnsiTheme="minorAscii"/>
          <w:spacing w:val="-5"/>
        </w:rPr>
        <w:t xml:space="preserve"> </w:t>
      </w:r>
      <w:r>
        <w:rPr>
          <w:rFonts w:hint="default" w:asciiTheme="minorAscii" w:hAnsiTheme="minorAscii"/>
        </w:rPr>
        <w:t>helps</w:t>
      </w:r>
      <w:r>
        <w:rPr>
          <w:rFonts w:hint="default" w:asciiTheme="minorAscii" w:hAnsiTheme="minorAscii"/>
          <w:spacing w:val="-4"/>
        </w:rPr>
        <w:t xml:space="preserve"> </w:t>
      </w:r>
      <w:r>
        <w:rPr>
          <w:rFonts w:hint="default" w:asciiTheme="minorAscii" w:hAnsiTheme="minorAscii"/>
        </w:rPr>
        <w:t>us</w:t>
      </w:r>
      <w:r>
        <w:rPr>
          <w:rFonts w:hint="default" w:asciiTheme="minorAscii" w:hAnsiTheme="minorAscii"/>
          <w:spacing w:val="-4"/>
        </w:rPr>
        <w:t xml:space="preserve"> </w:t>
      </w:r>
      <w:r>
        <w:rPr>
          <w:rFonts w:hint="default" w:asciiTheme="minorAscii" w:hAnsiTheme="minorAscii"/>
        </w:rPr>
        <w:t>to</w:t>
      </w:r>
      <w:r>
        <w:rPr>
          <w:rFonts w:hint="default" w:asciiTheme="minorAscii" w:hAnsiTheme="minorAscii"/>
          <w:spacing w:val="-5"/>
        </w:rPr>
        <w:t xml:space="preserve"> </w:t>
      </w:r>
      <w:r>
        <w:rPr>
          <w:rFonts w:hint="default" w:asciiTheme="minorAscii" w:hAnsiTheme="minorAscii"/>
        </w:rPr>
        <w:t>predict</w:t>
      </w:r>
      <w:r>
        <w:rPr>
          <w:rFonts w:hint="default" w:asciiTheme="minorAscii" w:hAnsiTheme="minorAscii"/>
          <w:spacing w:val="-4"/>
        </w:rPr>
        <w:t xml:space="preserve"> </w:t>
      </w:r>
      <w:r>
        <w:rPr>
          <w:rFonts w:hint="default" w:asciiTheme="minorAscii" w:hAnsiTheme="minorAscii"/>
          <w:lang w:val="en-US"/>
        </w:rPr>
        <w:t>wheter the mushroom is edible or poisionous</w:t>
      </w:r>
      <w:r>
        <w:rPr>
          <w:rFonts w:hint="default" w:asciiTheme="minorAscii" w:hAnsiTheme="minorAscii"/>
        </w:rPr>
        <w:t>.</w:t>
      </w:r>
    </w:p>
    <w:p>
      <w:pPr>
        <w:pStyle w:val="3"/>
        <w:numPr>
          <w:ilvl w:val="1"/>
          <w:numId w:val="2"/>
        </w:numPr>
        <w:tabs>
          <w:tab w:val="left" w:pos="665"/>
        </w:tabs>
        <w:spacing w:before="152" w:after="0" w:line="240" w:lineRule="auto"/>
        <w:ind w:left="390" w:leftChars="0" w:right="0" w:hanging="390" w:firstLineChars="0"/>
        <w:jc w:val="left"/>
        <w:rPr>
          <w:rFonts w:hint="default" w:asciiTheme="minorAscii" w:hAnsiTheme="minorAscii"/>
          <w:color w:val="2E5394"/>
        </w:rPr>
      </w:pPr>
      <w:r>
        <w:rPr>
          <w:rFonts w:hint="default" w:asciiTheme="minorAscii" w:hAnsiTheme="minorAscii"/>
          <w:color w:val="2E5394"/>
        </w:rPr>
        <w:t>Problem</w:t>
      </w:r>
      <w:r>
        <w:rPr>
          <w:rFonts w:hint="default" w:asciiTheme="minorAscii" w:hAnsiTheme="minorAscii"/>
          <w:color w:val="2E5394"/>
          <w:spacing w:val="-12"/>
        </w:rPr>
        <w:t xml:space="preserve"> </w:t>
      </w:r>
      <w:r>
        <w:rPr>
          <w:rFonts w:hint="default" w:asciiTheme="minorAscii" w:hAnsiTheme="minorAscii"/>
          <w:color w:val="2E5394"/>
        </w:rPr>
        <w:t>Statement</w:t>
      </w:r>
    </w:p>
    <w:p>
      <w:pPr>
        <w:spacing w:beforeLines="0" w:afterLines="0"/>
        <w:jc w:val="left"/>
        <w:rPr>
          <w:rFonts w:hint="default" w:asciiTheme="minorAscii" w:hAnsiTheme="minorAscii"/>
          <w:color w:val="000000"/>
          <w:sz w:val="24"/>
          <w:szCs w:val="24"/>
        </w:rPr>
      </w:pPr>
    </w:p>
    <w:p>
      <w:pPr>
        <w:spacing w:beforeLines="0" w:afterLines="0"/>
        <w:jc w:val="left"/>
        <w:rPr>
          <w:rFonts w:hint="default" w:asciiTheme="minorAscii" w:hAnsiTheme="minorAscii"/>
          <w:color w:val="000000"/>
          <w:sz w:val="23"/>
          <w:szCs w:val="24"/>
        </w:rPr>
      </w:pPr>
      <w:r>
        <w:rPr>
          <w:rFonts w:hint="default" w:asciiTheme="minorAscii" w:hAnsiTheme="minorAscii"/>
          <w:color w:val="000000"/>
          <w:sz w:val="23"/>
          <w:szCs w:val="24"/>
        </w:rPr>
        <w:t xml:space="preserve">The Audubon Society Field Guide to North American Mushrooms contains descriptions </w:t>
      </w:r>
    </w:p>
    <w:p>
      <w:pPr>
        <w:spacing w:beforeLines="0" w:afterLines="0"/>
        <w:jc w:val="left"/>
        <w:rPr>
          <w:rFonts w:hint="default" w:asciiTheme="minorAscii" w:hAnsiTheme="minorAscii"/>
          <w:color w:val="000000"/>
          <w:sz w:val="23"/>
          <w:szCs w:val="24"/>
        </w:rPr>
      </w:pPr>
      <w:r>
        <w:rPr>
          <w:rFonts w:hint="default" w:asciiTheme="minorAscii" w:hAnsiTheme="minorAscii"/>
          <w:color w:val="000000"/>
          <w:sz w:val="23"/>
          <w:szCs w:val="24"/>
        </w:rPr>
        <w:t xml:space="preserve">of hypothetical samples corresponding to 23 species of gilled mushrooms in the Agaricus and Lepiota Family Mushroom (1981). Each species is labelled as either definitely edible, definitely poisonous, or maybe edible but not recommended. This last category was merged with the toxic category. The Guide asserts unequivocally that there is no simple rule for judging a mushroom's edibility, such as "leaflets three, leave it be" for Poisonous Oak and Ivy. </w:t>
      </w:r>
    </w:p>
    <w:p>
      <w:pPr>
        <w:pStyle w:val="7"/>
        <w:spacing w:before="16" w:line="252" w:lineRule="auto"/>
        <w:ind w:right="346"/>
        <w:jc w:val="both"/>
        <w:rPr>
          <w:rFonts w:hint="default" w:asciiTheme="minorAscii" w:hAnsiTheme="minorAscii"/>
        </w:rPr>
      </w:pPr>
      <w:r>
        <w:rPr>
          <w:rFonts w:hint="default" w:asciiTheme="minorAscii" w:hAnsiTheme="minorAscii"/>
          <w:color w:val="000000"/>
          <w:sz w:val="23"/>
          <w:szCs w:val="24"/>
        </w:rPr>
        <w:t xml:space="preserve">The main goal is to predict which mushroom is poisonous &amp; which is edible. </w:t>
      </w:r>
    </w:p>
    <w:p>
      <w:pPr>
        <w:pStyle w:val="3"/>
        <w:numPr>
          <w:ilvl w:val="1"/>
          <w:numId w:val="2"/>
        </w:numPr>
        <w:tabs>
          <w:tab w:val="left" w:pos="665"/>
        </w:tabs>
        <w:spacing w:before="155" w:after="0" w:line="240" w:lineRule="auto"/>
        <w:ind w:left="390" w:leftChars="0" w:right="0" w:hanging="390" w:firstLineChars="0"/>
        <w:jc w:val="left"/>
        <w:rPr>
          <w:rFonts w:hint="default" w:asciiTheme="minorAscii" w:hAnsiTheme="minorAscii"/>
          <w:color w:val="2E5394"/>
        </w:rPr>
      </w:pPr>
      <w:r>
        <w:rPr>
          <w:rFonts w:hint="default" w:asciiTheme="minorAscii" w:hAnsiTheme="minorAscii"/>
          <w:color w:val="2E5394"/>
        </w:rPr>
        <w:t>Proposed</w:t>
      </w:r>
      <w:r>
        <w:rPr>
          <w:rFonts w:hint="default" w:asciiTheme="minorAscii" w:hAnsiTheme="minorAscii"/>
          <w:color w:val="2E5394"/>
          <w:spacing w:val="-9"/>
        </w:rPr>
        <w:t xml:space="preserve"> </w:t>
      </w:r>
      <w:r>
        <w:rPr>
          <w:rFonts w:hint="default" w:asciiTheme="minorAscii" w:hAnsiTheme="minorAscii"/>
          <w:color w:val="2E5394"/>
        </w:rPr>
        <w:t>Solution</w:t>
      </w:r>
    </w:p>
    <w:p>
      <w:pPr>
        <w:pStyle w:val="7"/>
        <w:spacing w:before="18" w:line="252" w:lineRule="auto"/>
        <w:ind w:left="275" w:right="346" w:firstLine="720"/>
        <w:jc w:val="both"/>
        <w:rPr>
          <w:rFonts w:hint="default" w:asciiTheme="minorAscii" w:hAnsiTheme="minorAscii"/>
          <w:spacing w:val="-5"/>
          <w:lang w:val="en-US"/>
        </w:rPr>
      </w:pPr>
      <w:r>
        <w:rPr>
          <w:rFonts w:hint="default" w:asciiTheme="minorAscii" w:hAnsiTheme="minorAscii"/>
        </w:rPr>
        <w:t>The</w:t>
      </w:r>
      <w:r>
        <w:rPr>
          <w:rFonts w:hint="default" w:asciiTheme="minorAscii" w:hAnsiTheme="minorAscii"/>
          <w:spacing w:val="-5"/>
        </w:rPr>
        <w:t xml:space="preserve"> </w:t>
      </w:r>
      <w:r>
        <w:rPr>
          <w:rFonts w:hint="default" w:asciiTheme="minorAscii" w:hAnsiTheme="minorAscii"/>
        </w:rPr>
        <w:t>solution</w:t>
      </w:r>
      <w:r>
        <w:rPr>
          <w:rFonts w:hint="default" w:asciiTheme="minorAscii" w:hAnsiTheme="minorAscii"/>
          <w:spacing w:val="-5"/>
        </w:rPr>
        <w:t xml:space="preserve"> </w:t>
      </w:r>
      <w:r>
        <w:rPr>
          <w:rFonts w:hint="default" w:asciiTheme="minorAscii" w:hAnsiTheme="minorAscii"/>
        </w:rPr>
        <w:t>proposed</w:t>
      </w:r>
      <w:r>
        <w:rPr>
          <w:rFonts w:hint="default" w:asciiTheme="minorAscii" w:hAnsiTheme="minorAscii"/>
          <w:spacing w:val="-5"/>
        </w:rPr>
        <w:t xml:space="preserve"> </w:t>
      </w:r>
      <w:r>
        <w:rPr>
          <w:rFonts w:hint="default" w:asciiTheme="minorAscii" w:hAnsiTheme="minorAscii"/>
        </w:rPr>
        <w:t>to</w:t>
      </w:r>
      <w:r>
        <w:rPr>
          <w:rFonts w:hint="default" w:asciiTheme="minorAscii" w:hAnsiTheme="minorAscii"/>
          <w:spacing w:val="-5"/>
        </w:rPr>
        <w:t xml:space="preserve"> </w:t>
      </w:r>
      <w:r>
        <w:rPr>
          <w:rFonts w:hint="default" w:asciiTheme="minorAscii" w:hAnsiTheme="minorAscii"/>
        </w:rPr>
        <w:t>take</w:t>
      </w:r>
      <w:r>
        <w:rPr>
          <w:rFonts w:hint="default" w:asciiTheme="minorAscii" w:hAnsiTheme="minorAscii"/>
          <w:spacing w:val="-5"/>
        </w:rPr>
        <w:t xml:space="preserve"> </w:t>
      </w:r>
      <w:r>
        <w:rPr>
          <w:rFonts w:hint="default" w:asciiTheme="minorAscii" w:hAnsiTheme="minorAscii"/>
          <w:spacing w:val="-5"/>
          <w:lang w:val="en-US"/>
        </w:rPr>
        <w:t>dataset from the client and process all the provided data to meet the requirements of the machine learning model and finally displaying the output csv file.</w:t>
      </w:r>
    </w:p>
    <w:p>
      <w:pPr>
        <w:rPr>
          <w:rFonts w:hint="default" w:eastAsia="SimSun" w:cs="Times New Roman" w:asciiTheme="minorAscii" w:hAnsiTheme="minorAscii"/>
          <w:sz w:val="24"/>
          <w:szCs w:val="24"/>
        </w:rPr>
      </w:pPr>
    </w:p>
    <w:p>
      <w:pPr>
        <w:rPr>
          <w:rFonts w:hint="default" w:eastAsia="SimSun" w:cs="Times New Roman" w:asciiTheme="minorAscii" w:hAnsiTheme="minorAscii"/>
          <w:sz w:val="24"/>
          <w:szCs w:val="24"/>
        </w:rPr>
      </w:pPr>
    </w:p>
    <w:p>
      <w:pPr>
        <w:rPr>
          <w:rFonts w:hint="default" w:eastAsia="SimSun" w:cs="Times New Roman" w:asciiTheme="minorAscii" w:hAnsiTheme="minorAscii"/>
          <w:sz w:val="24"/>
          <w:szCs w:val="24"/>
        </w:rPr>
      </w:pPr>
    </w:p>
    <w:p>
      <w:pPr>
        <w:rPr>
          <w:rFonts w:hint="default" w:eastAsia="SimSun" w:cs="Times New Roman" w:asciiTheme="minorAscii" w:hAnsiTheme="minorAscii"/>
          <w:sz w:val="24"/>
          <w:szCs w:val="24"/>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keepNext w:val="0"/>
        <w:keepLines w:val="0"/>
        <w:widowControl/>
        <w:suppressLineNumbers w:val="0"/>
        <w:jc w:val="left"/>
        <w:rPr>
          <w:rFonts w:hint="default" w:eastAsia="Cambria" w:cs="Times New Roman" w:asciiTheme="minorAscii" w:hAnsiTheme="minorAscii"/>
          <w:color w:val="000000"/>
          <w:kern w:val="0"/>
          <w:sz w:val="24"/>
          <w:szCs w:val="24"/>
          <w:lang w:val="en-US" w:eastAsia="zh-CN" w:bidi="ar"/>
        </w:rPr>
      </w:pPr>
      <w:r>
        <w:rPr>
          <w:rFonts w:hint="default" w:eastAsia="Cambria" w:cs="Times New Roman" w:asciiTheme="minorAscii" w:hAnsiTheme="minorAscii"/>
          <w:color w:val="000000"/>
          <w:kern w:val="0"/>
          <w:sz w:val="24"/>
          <w:szCs w:val="24"/>
          <w:lang w:val="en-US" w:eastAsia="zh-CN" w:bidi="ar"/>
        </w:rPr>
        <w:t xml:space="preserve"> </w:t>
      </w:r>
    </w:p>
    <w:p>
      <w:pPr>
        <w:keepNext w:val="0"/>
        <w:keepLines w:val="0"/>
        <w:widowControl/>
        <w:suppressLineNumbers w:val="0"/>
        <w:jc w:val="left"/>
        <w:rPr>
          <w:rFonts w:hint="default" w:eastAsia="Cambria" w:cs="Times New Roman" w:asciiTheme="minorAscii" w:hAnsiTheme="minorAscii"/>
          <w:color w:val="000000"/>
          <w:kern w:val="0"/>
          <w:sz w:val="24"/>
          <w:szCs w:val="24"/>
          <w:lang w:val="en-US" w:eastAsia="zh-CN" w:bidi="ar"/>
        </w:rPr>
      </w:pPr>
    </w:p>
    <w:p>
      <w:pPr>
        <w:keepNext w:val="0"/>
        <w:keepLines w:val="0"/>
        <w:widowControl/>
        <w:suppressLineNumbers w:val="0"/>
        <w:jc w:val="left"/>
        <w:rPr>
          <w:rFonts w:hint="default" w:eastAsia="Cambria" w:cs="Times New Roman" w:asciiTheme="minorAscii" w:hAnsiTheme="minorAscii"/>
          <w:color w:val="000000"/>
          <w:kern w:val="0"/>
          <w:sz w:val="24"/>
          <w:szCs w:val="24"/>
          <w:lang w:val="en-US" w:eastAsia="zh-CN" w:bidi="ar"/>
        </w:rPr>
      </w:pPr>
    </w:p>
    <w:p>
      <w:pPr>
        <w:keepNext w:val="0"/>
        <w:keepLines w:val="0"/>
        <w:widowControl/>
        <w:suppressLineNumbers w:val="0"/>
        <w:jc w:val="left"/>
        <w:rPr>
          <w:rFonts w:hint="default" w:eastAsia="Cambria" w:cs="Times New Roman" w:asciiTheme="minorAscii" w:hAnsiTheme="minorAscii"/>
          <w:color w:val="000000"/>
          <w:kern w:val="0"/>
          <w:sz w:val="24"/>
          <w:szCs w:val="24"/>
          <w:lang w:val="en-US" w:eastAsia="zh-CN" w:bidi="ar"/>
        </w:rPr>
      </w:pPr>
    </w:p>
    <w:p>
      <w:pPr>
        <w:keepNext w:val="0"/>
        <w:keepLines w:val="0"/>
        <w:widowControl/>
        <w:suppressLineNumbers w:val="0"/>
        <w:jc w:val="left"/>
        <w:rPr>
          <w:rFonts w:hint="default" w:eastAsia="Cambria" w:cs="Times New Roman" w:asciiTheme="minorAscii" w:hAnsiTheme="minorAscii"/>
          <w:color w:val="000000"/>
          <w:kern w:val="0"/>
          <w:sz w:val="24"/>
          <w:szCs w:val="24"/>
          <w:lang w:val="en-US" w:eastAsia="zh-CN" w:bidi="ar"/>
        </w:rPr>
      </w:pPr>
    </w:p>
    <w:p>
      <w:pPr>
        <w:pStyle w:val="2"/>
        <w:numPr>
          <w:ilvl w:val="0"/>
          <w:numId w:val="3"/>
        </w:numPr>
        <w:tabs>
          <w:tab w:val="left" w:pos="515"/>
        </w:tabs>
        <w:spacing w:before="1" w:after="0" w:line="240" w:lineRule="auto"/>
        <w:ind w:left="240" w:leftChars="0" w:right="0" w:hanging="240" w:firstLineChars="0"/>
        <w:jc w:val="left"/>
        <w:rPr>
          <w:rFonts w:hint="default" w:asciiTheme="minorAscii" w:hAnsiTheme="minorAscii"/>
        </w:rPr>
      </w:pPr>
      <w:bookmarkStart w:id="0" w:name="_TOC_250055"/>
      <w:r>
        <w:rPr>
          <w:rFonts w:hint="default" w:cs="Times New Roman" w:asciiTheme="minorAscii" w:hAnsiTheme="minorAscii"/>
          <w:lang w:val="en-US"/>
        </w:rPr>
        <w:t xml:space="preserve"> </w:t>
      </w:r>
      <w:bookmarkEnd w:id="0"/>
      <w:r>
        <w:rPr>
          <w:rFonts w:hint="default" w:asciiTheme="minorAscii" w:hAnsiTheme="minorAscii"/>
          <w:color w:val="2E5394"/>
          <w:spacing w:val="-1"/>
        </w:rPr>
        <w:t>Technical</w:t>
      </w:r>
      <w:r>
        <w:rPr>
          <w:rFonts w:hint="default" w:asciiTheme="minorAscii" w:hAnsiTheme="minorAscii"/>
          <w:color w:val="2E5394"/>
          <w:spacing w:val="-17"/>
        </w:rPr>
        <w:t xml:space="preserve"> </w:t>
      </w:r>
      <w:r>
        <w:rPr>
          <w:rFonts w:hint="default" w:asciiTheme="minorAscii" w:hAnsiTheme="minorAscii"/>
          <w:color w:val="2E5394"/>
          <w:spacing w:val="-1"/>
        </w:rPr>
        <w:t>Requirements</w:t>
      </w:r>
    </w:p>
    <w:p>
      <w:pPr>
        <w:pStyle w:val="7"/>
        <w:spacing w:before="31" w:line="256" w:lineRule="auto"/>
        <w:ind w:right="340"/>
        <w:jc w:val="both"/>
        <w:rPr>
          <w:rFonts w:hint="default" w:asciiTheme="minorAscii" w:hAnsiTheme="minorAscii"/>
        </w:rPr>
      </w:pPr>
    </w:p>
    <w:p>
      <w:pPr>
        <w:pStyle w:val="7"/>
        <w:spacing w:before="31" w:line="256" w:lineRule="auto"/>
        <w:ind w:right="340"/>
        <w:jc w:val="both"/>
        <w:rPr>
          <w:rFonts w:hint="default" w:asciiTheme="minorAscii" w:hAnsiTheme="minorAscii"/>
        </w:rPr>
      </w:pPr>
      <w:r>
        <w:rPr>
          <w:rFonts w:hint="default" w:asciiTheme="minorAscii" w:hAnsiTheme="minorAscii"/>
        </w:rPr>
        <w:t>There are no hardware requirements required for using this application, the user must have an</w:t>
      </w:r>
      <w:r>
        <w:rPr>
          <w:rFonts w:hint="default" w:asciiTheme="minorAscii" w:hAnsiTheme="minorAscii"/>
          <w:spacing w:val="1"/>
        </w:rPr>
        <w:t xml:space="preserve"> </w:t>
      </w:r>
      <w:r>
        <w:rPr>
          <w:rFonts w:hint="default" w:asciiTheme="minorAscii" w:hAnsiTheme="minorAscii"/>
        </w:rPr>
        <w:t>interactive device which has access to the internet and must have the basic understanding of providing</w:t>
      </w:r>
      <w:r>
        <w:rPr>
          <w:rFonts w:hint="default" w:asciiTheme="minorAscii" w:hAnsiTheme="minorAscii"/>
          <w:spacing w:val="-52"/>
        </w:rPr>
        <w:t xml:space="preserve"> </w:t>
      </w:r>
      <w:r>
        <w:rPr>
          <w:rFonts w:hint="default" w:asciiTheme="minorAscii" w:hAnsiTheme="minorAscii"/>
        </w:rPr>
        <w:t>the input. And for the backend part the server must run all the software that is required for the</w:t>
      </w:r>
      <w:r>
        <w:rPr>
          <w:rFonts w:hint="default" w:asciiTheme="minorAscii" w:hAnsiTheme="minorAscii"/>
          <w:spacing w:val="1"/>
        </w:rPr>
        <w:t xml:space="preserve"> </w:t>
      </w:r>
      <w:r>
        <w:rPr>
          <w:rFonts w:hint="default" w:asciiTheme="minorAscii" w:hAnsiTheme="minorAscii"/>
        </w:rPr>
        <w:t>processing</w:t>
      </w:r>
      <w:r>
        <w:rPr>
          <w:rFonts w:hint="default" w:asciiTheme="minorAscii" w:hAnsiTheme="minorAscii"/>
          <w:spacing w:val="-2"/>
        </w:rPr>
        <w:t xml:space="preserve"> </w:t>
      </w:r>
      <w:r>
        <w:rPr>
          <w:rFonts w:hint="default" w:asciiTheme="minorAscii" w:hAnsiTheme="minorAscii"/>
        </w:rPr>
        <w:t>the</w:t>
      </w:r>
      <w:r>
        <w:rPr>
          <w:rFonts w:hint="default" w:asciiTheme="minorAscii" w:hAnsiTheme="minorAscii"/>
          <w:spacing w:val="-1"/>
        </w:rPr>
        <w:t xml:space="preserve"> </w:t>
      </w:r>
      <w:r>
        <w:rPr>
          <w:rFonts w:hint="default" w:asciiTheme="minorAscii" w:hAnsiTheme="minorAscii"/>
        </w:rPr>
        <w:t>provided</w:t>
      </w:r>
      <w:r>
        <w:rPr>
          <w:rFonts w:hint="default" w:asciiTheme="minorAscii" w:hAnsiTheme="minorAscii"/>
          <w:spacing w:val="-2"/>
        </w:rPr>
        <w:t xml:space="preserve"> </w:t>
      </w:r>
      <w:r>
        <w:rPr>
          <w:rFonts w:hint="default" w:asciiTheme="minorAscii" w:hAnsiTheme="minorAscii"/>
        </w:rPr>
        <w:t>data</w:t>
      </w:r>
      <w:r>
        <w:rPr>
          <w:rFonts w:hint="default" w:asciiTheme="minorAscii" w:hAnsiTheme="minorAscii"/>
          <w:spacing w:val="-1"/>
        </w:rPr>
        <w:t xml:space="preserve"> </w:t>
      </w:r>
      <w:r>
        <w:rPr>
          <w:rFonts w:hint="default" w:asciiTheme="minorAscii" w:hAnsiTheme="minorAscii"/>
        </w:rPr>
        <w:t>and</w:t>
      </w:r>
      <w:r>
        <w:rPr>
          <w:rFonts w:hint="default" w:asciiTheme="minorAscii" w:hAnsiTheme="minorAscii"/>
          <w:spacing w:val="-2"/>
        </w:rPr>
        <w:t xml:space="preserve"> </w:t>
      </w:r>
      <w:r>
        <w:rPr>
          <w:rFonts w:hint="default" w:asciiTheme="minorAscii" w:hAnsiTheme="minorAscii"/>
        </w:rPr>
        <w:t>to</w:t>
      </w:r>
      <w:r>
        <w:rPr>
          <w:rFonts w:hint="default" w:asciiTheme="minorAscii" w:hAnsiTheme="minorAscii"/>
          <w:spacing w:val="-1"/>
        </w:rPr>
        <w:t xml:space="preserve"> </w:t>
      </w:r>
      <w:r>
        <w:rPr>
          <w:rFonts w:hint="default" w:asciiTheme="minorAscii" w:hAnsiTheme="minorAscii"/>
        </w:rPr>
        <w:t>display</w:t>
      </w:r>
      <w:r>
        <w:rPr>
          <w:rFonts w:hint="default" w:asciiTheme="minorAscii" w:hAnsiTheme="minorAscii"/>
          <w:spacing w:val="-2"/>
        </w:rPr>
        <w:t xml:space="preserve"> </w:t>
      </w:r>
      <w:r>
        <w:rPr>
          <w:rFonts w:hint="default" w:asciiTheme="minorAscii" w:hAnsiTheme="minorAscii"/>
        </w:rPr>
        <w:t>the</w:t>
      </w:r>
      <w:r>
        <w:rPr>
          <w:rFonts w:hint="default" w:asciiTheme="minorAscii" w:hAnsiTheme="minorAscii"/>
          <w:spacing w:val="-1"/>
        </w:rPr>
        <w:t xml:space="preserve"> </w:t>
      </w:r>
      <w:r>
        <w:rPr>
          <w:rFonts w:hint="default" w:asciiTheme="minorAscii" w:hAnsiTheme="minorAscii"/>
        </w:rPr>
        <w:t>results.</w:t>
      </w:r>
    </w:p>
    <w:p>
      <w:pPr>
        <w:pStyle w:val="3"/>
        <w:numPr>
          <w:ilvl w:val="1"/>
          <w:numId w:val="3"/>
        </w:numPr>
        <w:tabs>
          <w:tab w:val="left" w:pos="665"/>
        </w:tabs>
        <w:spacing w:before="157" w:after="0" w:line="240" w:lineRule="auto"/>
        <w:ind w:left="610" w:leftChars="0" w:right="0" w:hanging="390" w:firstLineChars="0"/>
        <w:jc w:val="left"/>
        <w:rPr>
          <w:rFonts w:hint="default" w:asciiTheme="minorAscii" w:hAnsiTheme="minorAscii"/>
        </w:rPr>
      </w:pPr>
      <w:r>
        <w:rPr>
          <w:rFonts w:hint="default" w:asciiTheme="minorAscii" w:hAnsiTheme="minorAscii"/>
          <w:color w:val="2E5394"/>
        </w:rPr>
        <w:t>Tools</w:t>
      </w:r>
      <w:r>
        <w:rPr>
          <w:rFonts w:hint="default" w:asciiTheme="minorAscii" w:hAnsiTheme="minorAscii"/>
          <w:color w:val="2E5394"/>
          <w:spacing w:val="-13"/>
        </w:rPr>
        <w:t xml:space="preserve"> </w:t>
      </w:r>
      <w:r>
        <w:rPr>
          <w:rFonts w:hint="default" w:asciiTheme="minorAscii" w:hAnsiTheme="minorAscii"/>
          <w:color w:val="2E5394"/>
        </w:rPr>
        <w:t>Used</w:t>
      </w:r>
    </w:p>
    <w:p>
      <w:pPr>
        <w:pStyle w:val="10"/>
        <w:numPr>
          <w:ilvl w:val="2"/>
          <w:numId w:val="3"/>
        </w:numPr>
        <w:tabs>
          <w:tab w:val="left" w:pos="1729"/>
          <w:tab w:val="left" w:pos="1730"/>
        </w:tabs>
        <w:spacing w:before="26" w:after="0" w:line="249" w:lineRule="auto"/>
        <w:ind w:left="800" w:leftChars="0" w:right="1010" w:hanging="360" w:firstLineChars="0"/>
        <w:jc w:val="left"/>
        <w:rPr>
          <w:rFonts w:hint="default" w:asciiTheme="minorAscii" w:hAnsiTheme="minorAscii"/>
          <w:sz w:val="22"/>
        </w:rPr>
      </w:pPr>
      <w:r>
        <w:rPr>
          <w:rFonts w:hint="default" w:asciiTheme="minorAscii" w:hAnsiTheme="minorAscii"/>
          <w:sz w:val="22"/>
        </w:rPr>
        <w:t>Python</w:t>
      </w:r>
      <w:r>
        <w:rPr>
          <w:rFonts w:hint="default" w:asciiTheme="minorAscii" w:hAnsiTheme="minorAscii"/>
          <w:spacing w:val="-6"/>
          <w:sz w:val="22"/>
        </w:rPr>
        <w:t xml:space="preserve"> </w:t>
      </w:r>
      <w:r>
        <w:rPr>
          <w:rFonts w:hint="default" w:asciiTheme="minorAscii" w:hAnsiTheme="minorAscii"/>
          <w:sz w:val="22"/>
        </w:rPr>
        <w:t>3.</w:t>
      </w:r>
      <w:r>
        <w:rPr>
          <w:rFonts w:hint="default" w:asciiTheme="minorAscii" w:hAnsiTheme="minorAscii"/>
          <w:sz w:val="22"/>
          <w:lang w:val="en-US"/>
        </w:rPr>
        <w:t xml:space="preserve">6 </w:t>
      </w:r>
      <w:r>
        <w:rPr>
          <w:rFonts w:hint="default" w:asciiTheme="minorAscii" w:hAnsiTheme="minorAscii"/>
          <w:spacing w:val="-6"/>
          <w:sz w:val="22"/>
        </w:rPr>
        <w:t xml:space="preserve"> </w:t>
      </w:r>
      <w:r>
        <w:rPr>
          <w:rFonts w:hint="default" w:asciiTheme="minorAscii" w:hAnsiTheme="minorAscii"/>
          <w:sz w:val="22"/>
        </w:rPr>
        <w:t>is</w:t>
      </w:r>
      <w:r>
        <w:rPr>
          <w:rFonts w:hint="default" w:asciiTheme="minorAscii" w:hAnsiTheme="minorAscii"/>
          <w:spacing w:val="-6"/>
          <w:sz w:val="22"/>
        </w:rPr>
        <w:t xml:space="preserve"> </w:t>
      </w:r>
      <w:r>
        <w:rPr>
          <w:rFonts w:hint="default" w:asciiTheme="minorAscii" w:hAnsiTheme="minorAscii"/>
          <w:sz w:val="22"/>
        </w:rPr>
        <w:t>used</w:t>
      </w:r>
      <w:r>
        <w:rPr>
          <w:rFonts w:hint="default" w:asciiTheme="minorAscii" w:hAnsiTheme="minorAscii"/>
          <w:spacing w:val="-6"/>
          <w:sz w:val="22"/>
        </w:rPr>
        <w:t xml:space="preserve"> </w:t>
      </w:r>
      <w:r>
        <w:rPr>
          <w:rFonts w:hint="default" w:asciiTheme="minorAscii" w:hAnsiTheme="minorAscii"/>
          <w:sz w:val="22"/>
        </w:rPr>
        <w:t>as</w:t>
      </w:r>
      <w:r>
        <w:rPr>
          <w:rFonts w:hint="default" w:asciiTheme="minorAscii" w:hAnsiTheme="minorAscii"/>
          <w:spacing w:val="-6"/>
          <w:sz w:val="22"/>
        </w:rPr>
        <w:t xml:space="preserve"> </w:t>
      </w:r>
      <w:r>
        <w:rPr>
          <w:rFonts w:hint="default" w:asciiTheme="minorAscii" w:hAnsiTheme="minorAscii"/>
          <w:sz w:val="22"/>
        </w:rPr>
        <w:t>the</w:t>
      </w:r>
      <w:r>
        <w:rPr>
          <w:rFonts w:hint="default" w:asciiTheme="minorAscii" w:hAnsiTheme="minorAscii"/>
          <w:spacing w:val="-5"/>
          <w:sz w:val="22"/>
        </w:rPr>
        <w:t xml:space="preserve"> </w:t>
      </w:r>
      <w:r>
        <w:rPr>
          <w:rFonts w:hint="default" w:asciiTheme="minorAscii" w:hAnsiTheme="minorAscii"/>
          <w:sz w:val="22"/>
        </w:rPr>
        <w:t>programming</w:t>
      </w:r>
      <w:r>
        <w:rPr>
          <w:rFonts w:hint="default" w:asciiTheme="minorAscii" w:hAnsiTheme="minorAscii"/>
          <w:spacing w:val="-6"/>
          <w:sz w:val="22"/>
        </w:rPr>
        <w:t xml:space="preserve"> </w:t>
      </w:r>
      <w:r>
        <w:rPr>
          <w:rFonts w:hint="default" w:asciiTheme="minorAscii" w:hAnsiTheme="minorAscii"/>
          <w:sz w:val="22"/>
        </w:rPr>
        <w:t>language</w:t>
      </w:r>
      <w:r>
        <w:rPr>
          <w:rFonts w:hint="default" w:asciiTheme="minorAscii" w:hAnsiTheme="minorAscii"/>
          <w:spacing w:val="-6"/>
          <w:sz w:val="22"/>
        </w:rPr>
        <w:t xml:space="preserve"> </w:t>
      </w:r>
      <w:r>
        <w:rPr>
          <w:rFonts w:hint="default" w:asciiTheme="minorAscii" w:hAnsiTheme="minorAscii"/>
          <w:sz w:val="22"/>
        </w:rPr>
        <w:t>and</w:t>
      </w:r>
      <w:r>
        <w:rPr>
          <w:rFonts w:hint="default" w:asciiTheme="minorAscii" w:hAnsiTheme="minorAscii"/>
          <w:spacing w:val="-6"/>
          <w:sz w:val="22"/>
        </w:rPr>
        <w:t xml:space="preserve"> </w:t>
      </w:r>
      <w:r>
        <w:rPr>
          <w:rFonts w:hint="default" w:asciiTheme="minorAscii" w:hAnsiTheme="minorAscii"/>
          <w:sz w:val="22"/>
        </w:rPr>
        <w:t>frame</w:t>
      </w:r>
      <w:r>
        <w:rPr>
          <w:rFonts w:hint="default" w:asciiTheme="minorAscii" w:hAnsiTheme="minorAscii"/>
          <w:spacing w:val="-6"/>
          <w:sz w:val="22"/>
        </w:rPr>
        <w:t xml:space="preserve"> </w:t>
      </w:r>
      <w:r>
        <w:rPr>
          <w:rFonts w:hint="default" w:asciiTheme="minorAscii" w:hAnsiTheme="minorAscii"/>
          <w:sz w:val="22"/>
        </w:rPr>
        <w:t>works</w:t>
      </w:r>
      <w:r>
        <w:rPr>
          <w:rFonts w:hint="default" w:asciiTheme="minorAscii" w:hAnsiTheme="minorAscii"/>
          <w:spacing w:val="-5"/>
          <w:sz w:val="22"/>
        </w:rPr>
        <w:t xml:space="preserve"> </w:t>
      </w:r>
      <w:r>
        <w:rPr>
          <w:rFonts w:hint="default" w:asciiTheme="minorAscii" w:hAnsiTheme="minorAscii"/>
          <w:sz w:val="22"/>
        </w:rPr>
        <w:t>like</w:t>
      </w:r>
      <w:r>
        <w:rPr>
          <w:rFonts w:hint="default" w:asciiTheme="minorAscii" w:hAnsiTheme="minorAscii"/>
          <w:spacing w:val="-6"/>
          <w:sz w:val="22"/>
        </w:rPr>
        <w:t xml:space="preserve"> </w:t>
      </w:r>
      <w:r>
        <w:rPr>
          <w:rFonts w:hint="default" w:asciiTheme="minorAscii" w:hAnsiTheme="minorAscii"/>
          <w:sz w:val="22"/>
        </w:rPr>
        <w:t>numpy,</w:t>
      </w:r>
      <w:r>
        <w:rPr>
          <w:rFonts w:hint="default" w:asciiTheme="minorAscii" w:hAnsiTheme="minorAscii"/>
          <w:spacing w:val="-52"/>
          <w:sz w:val="22"/>
        </w:rPr>
        <w:t xml:space="preserve"> </w:t>
      </w:r>
      <w:r>
        <w:rPr>
          <w:rFonts w:hint="default" w:asciiTheme="minorAscii" w:hAnsiTheme="minorAscii"/>
          <w:sz w:val="22"/>
        </w:rPr>
        <w:t>pandas,</w:t>
      </w:r>
      <w:r>
        <w:rPr>
          <w:rFonts w:hint="default" w:asciiTheme="minorAscii" w:hAnsiTheme="minorAscii"/>
          <w:spacing w:val="-2"/>
          <w:sz w:val="22"/>
        </w:rPr>
        <w:t xml:space="preserve"> </w:t>
      </w:r>
      <w:r>
        <w:rPr>
          <w:rFonts w:hint="default" w:asciiTheme="minorAscii" w:hAnsiTheme="minorAscii"/>
          <w:sz w:val="22"/>
        </w:rPr>
        <w:t>sklearn</w:t>
      </w:r>
      <w:r>
        <w:rPr>
          <w:rFonts w:hint="default" w:asciiTheme="minorAscii" w:hAnsiTheme="minorAscii"/>
          <w:spacing w:val="-2"/>
          <w:sz w:val="22"/>
        </w:rPr>
        <w:t xml:space="preserve"> </w:t>
      </w:r>
      <w:r>
        <w:rPr>
          <w:rFonts w:hint="default" w:asciiTheme="minorAscii" w:hAnsiTheme="minorAscii"/>
          <w:sz w:val="22"/>
        </w:rPr>
        <w:t>and</w:t>
      </w:r>
      <w:r>
        <w:rPr>
          <w:rFonts w:hint="default" w:asciiTheme="minorAscii" w:hAnsiTheme="minorAscii"/>
          <w:spacing w:val="-2"/>
          <w:sz w:val="22"/>
        </w:rPr>
        <w:t xml:space="preserve"> </w:t>
      </w:r>
      <w:r>
        <w:rPr>
          <w:rFonts w:hint="default" w:asciiTheme="minorAscii" w:hAnsiTheme="minorAscii"/>
          <w:sz w:val="22"/>
        </w:rPr>
        <w:t>other</w:t>
      </w:r>
      <w:r>
        <w:rPr>
          <w:rFonts w:hint="default" w:asciiTheme="minorAscii" w:hAnsiTheme="minorAscii"/>
          <w:spacing w:val="-2"/>
          <w:sz w:val="22"/>
        </w:rPr>
        <w:t xml:space="preserve"> </w:t>
      </w:r>
      <w:r>
        <w:rPr>
          <w:rFonts w:hint="default" w:asciiTheme="minorAscii" w:hAnsiTheme="minorAscii"/>
          <w:sz w:val="22"/>
        </w:rPr>
        <w:t>modules</w:t>
      </w:r>
      <w:r>
        <w:rPr>
          <w:rFonts w:hint="default" w:asciiTheme="minorAscii" w:hAnsiTheme="minorAscii"/>
          <w:spacing w:val="-2"/>
          <w:sz w:val="22"/>
        </w:rPr>
        <w:t xml:space="preserve"> </w:t>
      </w:r>
      <w:r>
        <w:rPr>
          <w:rFonts w:hint="default" w:asciiTheme="minorAscii" w:hAnsiTheme="minorAscii"/>
          <w:sz w:val="22"/>
        </w:rPr>
        <w:t>for</w:t>
      </w:r>
      <w:r>
        <w:rPr>
          <w:rFonts w:hint="default" w:asciiTheme="minorAscii" w:hAnsiTheme="minorAscii"/>
          <w:spacing w:val="-2"/>
          <w:sz w:val="22"/>
        </w:rPr>
        <w:t xml:space="preserve"> </w:t>
      </w:r>
      <w:r>
        <w:rPr>
          <w:rFonts w:hint="default" w:asciiTheme="minorAscii" w:hAnsiTheme="minorAscii"/>
          <w:sz w:val="22"/>
        </w:rPr>
        <w:t>building</w:t>
      </w:r>
      <w:r>
        <w:rPr>
          <w:rFonts w:hint="default" w:asciiTheme="minorAscii" w:hAnsiTheme="minorAscii"/>
          <w:spacing w:val="-2"/>
          <w:sz w:val="22"/>
        </w:rPr>
        <w:t xml:space="preserve"> </w:t>
      </w:r>
      <w:r>
        <w:rPr>
          <w:rFonts w:hint="default" w:asciiTheme="minorAscii" w:hAnsiTheme="minorAscii"/>
          <w:sz w:val="22"/>
        </w:rPr>
        <w:t>the</w:t>
      </w:r>
      <w:r>
        <w:rPr>
          <w:rFonts w:hint="default" w:asciiTheme="minorAscii" w:hAnsiTheme="minorAscii"/>
          <w:spacing w:val="-2"/>
          <w:sz w:val="22"/>
        </w:rPr>
        <w:t xml:space="preserve"> </w:t>
      </w:r>
      <w:r>
        <w:rPr>
          <w:rFonts w:hint="default" w:asciiTheme="minorAscii" w:hAnsiTheme="minorAscii"/>
          <w:sz w:val="22"/>
        </w:rPr>
        <w:t>model.</w:t>
      </w:r>
    </w:p>
    <w:p>
      <w:pPr>
        <w:pStyle w:val="10"/>
        <w:numPr>
          <w:ilvl w:val="2"/>
          <w:numId w:val="3"/>
        </w:numPr>
        <w:tabs>
          <w:tab w:val="left" w:pos="1729"/>
          <w:tab w:val="left" w:pos="1730"/>
        </w:tabs>
        <w:spacing w:before="6" w:after="0" w:line="240" w:lineRule="auto"/>
        <w:ind w:left="800" w:leftChars="0" w:right="0" w:hanging="360" w:firstLineChars="0"/>
        <w:jc w:val="left"/>
        <w:rPr>
          <w:rFonts w:hint="default" w:asciiTheme="minorAscii" w:hAnsiTheme="minorAscii"/>
          <w:sz w:val="22"/>
        </w:rPr>
      </w:pPr>
      <w:r>
        <w:rPr>
          <w:rFonts w:hint="default" w:asciiTheme="minorAscii" w:hAnsiTheme="minorAscii"/>
          <w:sz w:val="22"/>
        </w:rPr>
        <w:t>PyCharm</w:t>
      </w:r>
      <w:r>
        <w:rPr>
          <w:rFonts w:hint="default" w:asciiTheme="minorAscii" w:hAnsiTheme="minorAscii"/>
          <w:spacing w:val="-4"/>
          <w:sz w:val="22"/>
        </w:rPr>
        <w:t xml:space="preserve"> </w:t>
      </w:r>
      <w:r>
        <w:rPr>
          <w:rFonts w:hint="default" w:asciiTheme="minorAscii" w:hAnsiTheme="minorAscii"/>
          <w:sz w:val="22"/>
        </w:rPr>
        <w:t>is</w:t>
      </w:r>
      <w:r>
        <w:rPr>
          <w:rFonts w:hint="default" w:asciiTheme="minorAscii" w:hAnsiTheme="minorAscii"/>
          <w:spacing w:val="-4"/>
          <w:sz w:val="22"/>
        </w:rPr>
        <w:t xml:space="preserve"> </w:t>
      </w:r>
      <w:r>
        <w:rPr>
          <w:rFonts w:hint="default" w:asciiTheme="minorAscii" w:hAnsiTheme="minorAscii"/>
          <w:sz w:val="22"/>
        </w:rPr>
        <w:t>used</w:t>
      </w:r>
      <w:r>
        <w:rPr>
          <w:rFonts w:hint="default" w:asciiTheme="minorAscii" w:hAnsiTheme="minorAscii"/>
          <w:spacing w:val="-3"/>
          <w:sz w:val="22"/>
        </w:rPr>
        <w:t xml:space="preserve"> </w:t>
      </w:r>
      <w:r>
        <w:rPr>
          <w:rFonts w:hint="default" w:asciiTheme="minorAscii" w:hAnsiTheme="minorAscii"/>
          <w:sz w:val="22"/>
        </w:rPr>
        <w:t>as</w:t>
      </w:r>
      <w:r>
        <w:rPr>
          <w:rFonts w:hint="default" w:asciiTheme="minorAscii" w:hAnsiTheme="minorAscii"/>
          <w:spacing w:val="-4"/>
          <w:sz w:val="22"/>
        </w:rPr>
        <w:t xml:space="preserve"> </w:t>
      </w:r>
      <w:r>
        <w:rPr>
          <w:rFonts w:hint="default" w:asciiTheme="minorAscii" w:hAnsiTheme="minorAscii"/>
          <w:sz w:val="22"/>
        </w:rPr>
        <w:t>IDE.</w:t>
      </w:r>
    </w:p>
    <w:p>
      <w:pPr>
        <w:pStyle w:val="10"/>
        <w:numPr>
          <w:ilvl w:val="2"/>
          <w:numId w:val="3"/>
        </w:numPr>
        <w:tabs>
          <w:tab w:val="left" w:pos="1729"/>
          <w:tab w:val="left" w:pos="1730"/>
        </w:tabs>
        <w:spacing w:before="18" w:after="0" w:line="240" w:lineRule="auto"/>
        <w:ind w:left="800" w:leftChars="0" w:right="0" w:hanging="360" w:firstLineChars="0"/>
        <w:jc w:val="left"/>
        <w:rPr>
          <w:rFonts w:hint="default" w:asciiTheme="minorAscii" w:hAnsiTheme="minorAscii"/>
          <w:sz w:val="22"/>
        </w:rPr>
      </w:pPr>
      <w:r>
        <w:rPr>
          <w:rFonts w:hint="default" w:asciiTheme="minorAscii" w:hAnsiTheme="minorAscii"/>
          <w:sz w:val="22"/>
        </w:rPr>
        <w:t>For</w:t>
      </w:r>
      <w:r>
        <w:rPr>
          <w:rFonts w:hint="default" w:asciiTheme="minorAscii" w:hAnsiTheme="minorAscii"/>
          <w:spacing w:val="-6"/>
          <w:sz w:val="22"/>
        </w:rPr>
        <w:t xml:space="preserve"> </w:t>
      </w:r>
      <w:r>
        <w:rPr>
          <w:rFonts w:hint="default" w:asciiTheme="minorAscii" w:hAnsiTheme="minorAscii"/>
          <w:sz w:val="22"/>
        </w:rPr>
        <w:t>visualizations</w:t>
      </w:r>
      <w:r>
        <w:rPr>
          <w:rFonts w:hint="default" w:asciiTheme="minorAscii" w:hAnsiTheme="minorAscii"/>
          <w:spacing w:val="-6"/>
          <w:sz w:val="22"/>
        </w:rPr>
        <w:t xml:space="preserve"> </w:t>
      </w:r>
      <w:r>
        <w:rPr>
          <w:rFonts w:hint="default" w:asciiTheme="minorAscii" w:hAnsiTheme="minorAscii"/>
          <w:sz w:val="22"/>
        </w:rPr>
        <w:t>seaborn</w:t>
      </w:r>
      <w:r>
        <w:rPr>
          <w:rFonts w:hint="default" w:asciiTheme="minorAscii" w:hAnsiTheme="minorAscii"/>
          <w:spacing w:val="-5"/>
          <w:sz w:val="22"/>
        </w:rPr>
        <w:t xml:space="preserve"> </w:t>
      </w:r>
      <w:r>
        <w:rPr>
          <w:rFonts w:hint="default" w:asciiTheme="minorAscii" w:hAnsiTheme="minorAscii"/>
          <w:sz w:val="22"/>
        </w:rPr>
        <w:t>and</w:t>
      </w:r>
      <w:r>
        <w:rPr>
          <w:rFonts w:hint="default" w:asciiTheme="minorAscii" w:hAnsiTheme="minorAscii"/>
          <w:spacing w:val="-6"/>
          <w:sz w:val="22"/>
        </w:rPr>
        <w:t xml:space="preserve"> </w:t>
      </w:r>
      <w:r>
        <w:rPr>
          <w:rFonts w:hint="default" w:asciiTheme="minorAscii" w:hAnsiTheme="minorAscii"/>
          <w:sz w:val="22"/>
        </w:rPr>
        <w:t>parts</w:t>
      </w:r>
      <w:r>
        <w:rPr>
          <w:rFonts w:hint="default" w:asciiTheme="minorAscii" w:hAnsiTheme="minorAscii"/>
          <w:spacing w:val="-5"/>
          <w:sz w:val="22"/>
        </w:rPr>
        <w:t xml:space="preserve"> </w:t>
      </w:r>
      <w:r>
        <w:rPr>
          <w:rFonts w:hint="default" w:asciiTheme="minorAscii" w:hAnsiTheme="minorAscii"/>
          <w:sz w:val="22"/>
        </w:rPr>
        <w:t>of</w:t>
      </w:r>
      <w:r>
        <w:rPr>
          <w:rFonts w:hint="default" w:asciiTheme="minorAscii" w:hAnsiTheme="minorAscii"/>
          <w:spacing w:val="-6"/>
          <w:sz w:val="22"/>
        </w:rPr>
        <w:t xml:space="preserve"> </w:t>
      </w:r>
      <w:r>
        <w:rPr>
          <w:rFonts w:hint="default" w:asciiTheme="minorAscii" w:hAnsiTheme="minorAscii"/>
          <w:sz w:val="22"/>
        </w:rPr>
        <w:t>matplotlib</w:t>
      </w:r>
      <w:r>
        <w:rPr>
          <w:rFonts w:hint="default" w:asciiTheme="minorAscii" w:hAnsiTheme="minorAscii"/>
          <w:spacing w:val="-5"/>
          <w:sz w:val="22"/>
        </w:rPr>
        <w:t xml:space="preserve"> </w:t>
      </w:r>
      <w:r>
        <w:rPr>
          <w:rFonts w:hint="default" w:asciiTheme="minorAscii" w:hAnsiTheme="minorAscii"/>
          <w:sz w:val="22"/>
        </w:rPr>
        <w:t>are</w:t>
      </w:r>
      <w:r>
        <w:rPr>
          <w:rFonts w:hint="default" w:asciiTheme="minorAscii" w:hAnsiTheme="minorAscii"/>
          <w:spacing w:val="-6"/>
          <w:sz w:val="22"/>
        </w:rPr>
        <w:t xml:space="preserve"> </w:t>
      </w:r>
      <w:r>
        <w:rPr>
          <w:rFonts w:hint="default" w:asciiTheme="minorAscii" w:hAnsiTheme="minorAscii"/>
          <w:sz w:val="22"/>
        </w:rPr>
        <w:t>being</w:t>
      </w:r>
      <w:r>
        <w:rPr>
          <w:rFonts w:hint="default" w:asciiTheme="minorAscii" w:hAnsiTheme="minorAscii"/>
          <w:spacing w:val="-5"/>
          <w:sz w:val="22"/>
        </w:rPr>
        <w:t xml:space="preserve"> </w:t>
      </w:r>
      <w:r>
        <w:rPr>
          <w:rFonts w:hint="default" w:asciiTheme="minorAscii" w:hAnsiTheme="minorAscii"/>
          <w:sz w:val="22"/>
        </w:rPr>
        <w:t>used.</w:t>
      </w:r>
    </w:p>
    <w:p>
      <w:pPr>
        <w:pStyle w:val="10"/>
        <w:numPr>
          <w:ilvl w:val="2"/>
          <w:numId w:val="3"/>
        </w:numPr>
        <w:tabs>
          <w:tab w:val="left" w:pos="1729"/>
          <w:tab w:val="left" w:pos="1730"/>
        </w:tabs>
        <w:spacing w:before="31" w:after="0" w:line="240" w:lineRule="auto"/>
        <w:ind w:left="800" w:leftChars="0" w:right="0" w:hanging="360" w:firstLineChars="0"/>
        <w:jc w:val="left"/>
        <w:rPr>
          <w:rFonts w:hint="default" w:asciiTheme="minorAscii" w:hAnsiTheme="minorAscii"/>
          <w:sz w:val="22"/>
        </w:rPr>
      </w:pPr>
      <w:r>
        <w:rPr>
          <w:rFonts w:hint="default" w:asciiTheme="minorAscii" w:hAnsiTheme="minorAscii"/>
          <w:sz w:val="22"/>
        </w:rPr>
        <w:t>For</w:t>
      </w:r>
      <w:r>
        <w:rPr>
          <w:rFonts w:hint="default" w:asciiTheme="minorAscii" w:hAnsiTheme="minorAscii"/>
          <w:spacing w:val="-6"/>
          <w:sz w:val="22"/>
        </w:rPr>
        <w:t xml:space="preserve"> </w:t>
      </w:r>
      <w:r>
        <w:rPr>
          <w:rFonts w:hint="default" w:asciiTheme="minorAscii" w:hAnsiTheme="minorAscii"/>
          <w:sz w:val="22"/>
        </w:rPr>
        <w:t>data</w:t>
      </w:r>
      <w:r>
        <w:rPr>
          <w:rFonts w:hint="default" w:asciiTheme="minorAscii" w:hAnsiTheme="minorAscii"/>
          <w:spacing w:val="-6"/>
          <w:sz w:val="22"/>
        </w:rPr>
        <w:t xml:space="preserve"> </w:t>
      </w:r>
      <w:r>
        <w:rPr>
          <w:rFonts w:hint="default" w:asciiTheme="minorAscii" w:hAnsiTheme="minorAscii"/>
          <w:sz w:val="22"/>
        </w:rPr>
        <w:t>collection</w:t>
      </w:r>
      <w:r>
        <w:rPr>
          <w:rFonts w:hint="default" w:asciiTheme="minorAscii" w:hAnsiTheme="minorAscii"/>
          <w:spacing w:val="-5"/>
          <w:sz w:val="22"/>
        </w:rPr>
        <w:t xml:space="preserve"> </w:t>
      </w:r>
      <w:r>
        <w:rPr>
          <w:rFonts w:hint="default" w:asciiTheme="minorAscii" w:hAnsiTheme="minorAscii"/>
          <w:spacing w:val="-5"/>
          <w:sz w:val="22"/>
          <w:lang w:val="en-US"/>
        </w:rPr>
        <w:t>SQl</w:t>
      </w:r>
      <w:r>
        <w:rPr>
          <w:rFonts w:hint="default" w:asciiTheme="minorAscii" w:hAnsiTheme="minorAscii"/>
          <w:spacing w:val="-6"/>
          <w:sz w:val="22"/>
        </w:rPr>
        <w:t xml:space="preserve"> </w:t>
      </w:r>
      <w:r>
        <w:rPr>
          <w:rFonts w:hint="default" w:asciiTheme="minorAscii" w:hAnsiTheme="minorAscii"/>
          <w:sz w:val="22"/>
        </w:rPr>
        <w:t>database</w:t>
      </w:r>
      <w:r>
        <w:rPr>
          <w:rFonts w:hint="default" w:asciiTheme="minorAscii" w:hAnsiTheme="minorAscii"/>
          <w:spacing w:val="-5"/>
          <w:sz w:val="22"/>
        </w:rPr>
        <w:t xml:space="preserve"> </w:t>
      </w:r>
      <w:r>
        <w:rPr>
          <w:rFonts w:hint="default" w:asciiTheme="minorAscii" w:hAnsiTheme="minorAscii"/>
          <w:sz w:val="22"/>
        </w:rPr>
        <w:t>is</w:t>
      </w:r>
      <w:r>
        <w:rPr>
          <w:rFonts w:hint="default" w:asciiTheme="minorAscii" w:hAnsiTheme="minorAscii"/>
          <w:spacing w:val="-6"/>
          <w:sz w:val="22"/>
        </w:rPr>
        <w:t xml:space="preserve"> </w:t>
      </w:r>
      <w:r>
        <w:rPr>
          <w:rFonts w:hint="default" w:asciiTheme="minorAscii" w:hAnsiTheme="minorAscii"/>
          <w:sz w:val="22"/>
        </w:rPr>
        <w:t>being</w:t>
      </w:r>
      <w:r>
        <w:rPr>
          <w:rFonts w:hint="default" w:asciiTheme="minorAscii" w:hAnsiTheme="minorAscii"/>
          <w:spacing w:val="-5"/>
          <w:sz w:val="22"/>
        </w:rPr>
        <w:t xml:space="preserve"> </w:t>
      </w:r>
      <w:r>
        <w:rPr>
          <w:rFonts w:hint="default" w:asciiTheme="minorAscii" w:hAnsiTheme="minorAscii"/>
          <w:sz w:val="22"/>
        </w:rPr>
        <w:t>used.</w:t>
      </w:r>
    </w:p>
    <w:p>
      <w:pPr>
        <w:pStyle w:val="10"/>
        <w:numPr>
          <w:ilvl w:val="2"/>
          <w:numId w:val="3"/>
        </w:numPr>
        <w:tabs>
          <w:tab w:val="left" w:pos="1729"/>
          <w:tab w:val="left" w:pos="1730"/>
        </w:tabs>
        <w:spacing w:before="18" w:after="0" w:line="240" w:lineRule="auto"/>
        <w:ind w:left="800" w:leftChars="0" w:right="0" w:hanging="360" w:firstLineChars="0"/>
        <w:jc w:val="left"/>
        <w:rPr>
          <w:rFonts w:hint="default" w:asciiTheme="minorAscii" w:hAnsiTheme="minorAscii"/>
          <w:sz w:val="22"/>
        </w:rPr>
      </w:pPr>
      <w:r>
        <w:rPr>
          <w:rFonts w:hint="default" w:asciiTheme="minorAscii" w:hAnsiTheme="minorAscii"/>
          <w:sz w:val="22"/>
        </w:rPr>
        <w:t>Front</w:t>
      </w:r>
      <w:r>
        <w:rPr>
          <w:rFonts w:hint="default" w:asciiTheme="minorAscii" w:hAnsiTheme="minorAscii"/>
          <w:spacing w:val="-6"/>
          <w:sz w:val="22"/>
        </w:rPr>
        <w:t xml:space="preserve"> </w:t>
      </w:r>
      <w:r>
        <w:rPr>
          <w:rFonts w:hint="default" w:asciiTheme="minorAscii" w:hAnsiTheme="minorAscii"/>
          <w:sz w:val="22"/>
        </w:rPr>
        <w:t>end</w:t>
      </w:r>
      <w:r>
        <w:rPr>
          <w:rFonts w:hint="default" w:asciiTheme="minorAscii" w:hAnsiTheme="minorAscii"/>
          <w:spacing w:val="-5"/>
          <w:sz w:val="22"/>
        </w:rPr>
        <w:t xml:space="preserve"> </w:t>
      </w:r>
      <w:r>
        <w:rPr>
          <w:rFonts w:hint="default" w:asciiTheme="minorAscii" w:hAnsiTheme="minorAscii"/>
          <w:sz w:val="22"/>
        </w:rPr>
        <w:t>development</w:t>
      </w:r>
      <w:r>
        <w:rPr>
          <w:rFonts w:hint="default" w:asciiTheme="minorAscii" w:hAnsiTheme="minorAscii"/>
          <w:spacing w:val="-6"/>
          <w:sz w:val="22"/>
        </w:rPr>
        <w:t xml:space="preserve"> </w:t>
      </w:r>
      <w:r>
        <w:rPr>
          <w:rFonts w:hint="default" w:asciiTheme="minorAscii" w:hAnsiTheme="minorAscii"/>
          <w:sz w:val="22"/>
        </w:rPr>
        <w:t>is</w:t>
      </w:r>
      <w:r>
        <w:rPr>
          <w:rFonts w:hint="default" w:asciiTheme="minorAscii" w:hAnsiTheme="minorAscii"/>
          <w:spacing w:val="-5"/>
          <w:sz w:val="22"/>
        </w:rPr>
        <w:t xml:space="preserve"> </w:t>
      </w:r>
      <w:r>
        <w:rPr>
          <w:rFonts w:hint="default" w:asciiTheme="minorAscii" w:hAnsiTheme="minorAscii"/>
          <w:sz w:val="22"/>
        </w:rPr>
        <w:t>done</w:t>
      </w:r>
      <w:r>
        <w:rPr>
          <w:rFonts w:hint="default" w:asciiTheme="minorAscii" w:hAnsiTheme="minorAscii"/>
          <w:spacing w:val="-5"/>
          <w:sz w:val="22"/>
        </w:rPr>
        <w:t xml:space="preserve"> </w:t>
      </w:r>
      <w:r>
        <w:rPr>
          <w:rFonts w:hint="default" w:asciiTheme="minorAscii" w:hAnsiTheme="minorAscii"/>
          <w:sz w:val="22"/>
        </w:rPr>
        <w:t>using</w:t>
      </w:r>
      <w:r>
        <w:rPr>
          <w:rFonts w:hint="default" w:asciiTheme="minorAscii" w:hAnsiTheme="minorAscii"/>
          <w:spacing w:val="-6"/>
          <w:sz w:val="22"/>
        </w:rPr>
        <w:t xml:space="preserve"> </w:t>
      </w:r>
      <w:r>
        <w:rPr>
          <w:rFonts w:hint="default" w:asciiTheme="minorAscii" w:hAnsiTheme="minorAscii"/>
          <w:sz w:val="22"/>
        </w:rPr>
        <w:t>HTML/CSS</w:t>
      </w:r>
      <w:r>
        <w:rPr>
          <w:rFonts w:hint="default" w:asciiTheme="minorAscii" w:hAnsiTheme="minorAscii"/>
          <w:sz w:val="22"/>
          <w:lang w:val="en-US"/>
        </w:rPr>
        <w:t>/JAVASCRIPT</w:t>
      </w:r>
      <w:r>
        <w:rPr>
          <w:rFonts w:hint="default" w:asciiTheme="minorAscii" w:hAnsiTheme="minorAscii"/>
          <w:sz w:val="22"/>
        </w:rPr>
        <w:t>.</w:t>
      </w:r>
    </w:p>
    <w:p>
      <w:pPr>
        <w:pStyle w:val="10"/>
        <w:numPr>
          <w:ilvl w:val="2"/>
          <w:numId w:val="3"/>
        </w:numPr>
        <w:tabs>
          <w:tab w:val="left" w:pos="1729"/>
          <w:tab w:val="left" w:pos="1730"/>
        </w:tabs>
        <w:spacing w:before="31" w:after="0" w:line="240" w:lineRule="auto"/>
        <w:ind w:left="800" w:leftChars="0" w:right="0" w:hanging="360" w:firstLineChars="0"/>
        <w:jc w:val="left"/>
        <w:rPr>
          <w:rFonts w:hint="default" w:asciiTheme="minorAscii" w:hAnsiTheme="minorAscii"/>
          <w:sz w:val="22"/>
        </w:rPr>
      </w:pPr>
      <w:r>
        <w:rPr>
          <w:rFonts w:hint="default" w:asciiTheme="minorAscii" w:hAnsiTheme="minorAscii"/>
          <w:sz w:val="22"/>
        </w:rPr>
        <w:t>Flask</w:t>
      </w:r>
      <w:r>
        <w:rPr>
          <w:rFonts w:hint="default" w:asciiTheme="minorAscii" w:hAnsiTheme="minorAscii"/>
          <w:spacing w:val="-5"/>
          <w:sz w:val="22"/>
        </w:rPr>
        <w:t xml:space="preserve"> </w:t>
      </w:r>
      <w:r>
        <w:rPr>
          <w:rFonts w:hint="default" w:asciiTheme="minorAscii" w:hAnsiTheme="minorAscii"/>
          <w:sz w:val="22"/>
        </w:rPr>
        <w:t>is</w:t>
      </w:r>
      <w:r>
        <w:rPr>
          <w:rFonts w:hint="default" w:asciiTheme="minorAscii" w:hAnsiTheme="minorAscii"/>
          <w:spacing w:val="-5"/>
          <w:sz w:val="22"/>
        </w:rPr>
        <w:t xml:space="preserve"> </w:t>
      </w:r>
      <w:r>
        <w:rPr>
          <w:rFonts w:hint="default" w:asciiTheme="minorAscii" w:hAnsiTheme="minorAscii"/>
          <w:sz w:val="22"/>
        </w:rPr>
        <w:t>used</w:t>
      </w:r>
      <w:r>
        <w:rPr>
          <w:rFonts w:hint="default" w:asciiTheme="minorAscii" w:hAnsiTheme="minorAscii"/>
          <w:spacing w:val="-4"/>
          <w:sz w:val="22"/>
        </w:rPr>
        <w:t xml:space="preserve"> </w:t>
      </w:r>
      <w:r>
        <w:rPr>
          <w:rFonts w:hint="default" w:asciiTheme="minorAscii" w:hAnsiTheme="minorAscii"/>
          <w:sz w:val="22"/>
        </w:rPr>
        <w:t>for</w:t>
      </w:r>
      <w:r>
        <w:rPr>
          <w:rFonts w:hint="default" w:asciiTheme="minorAscii" w:hAnsiTheme="minorAscii"/>
          <w:spacing w:val="-5"/>
          <w:sz w:val="22"/>
        </w:rPr>
        <w:t xml:space="preserve"> </w:t>
      </w:r>
      <w:r>
        <w:rPr>
          <w:rFonts w:hint="default" w:asciiTheme="minorAscii" w:hAnsiTheme="minorAscii"/>
          <w:sz w:val="22"/>
        </w:rPr>
        <w:t>both</w:t>
      </w:r>
      <w:r>
        <w:rPr>
          <w:rFonts w:hint="default" w:asciiTheme="minorAscii" w:hAnsiTheme="minorAscii"/>
          <w:spacing w:val="-5"/>
          <w:sz w:val="22"/>
        </w:rPr>
        <w:t xml:space="preserve"> </w:t>
      </w:r>
      <w:r>
        <w:rPr>
          <w:rFonts w:hint="default" w:asciiTheme="minorAscii" w:hAnsiTheme="minorAscii"/>
          <w:sz w:val="22"/>
        </w:rPr>
        <w:t>data</w:t>
      </w:r>
      <w:r>
        <w:rPr>
          <w:rFonts w:hint="default" w:asciiTheme="minorAscii" w:hAnsiTheme="minorAscii"/>
          <w:spacing w:val="-4"/>
          <w:sz w:val="22"/>
        </w:rPr>
        <w:t xml:space="preserve"> </w:t>
      </w:r>
      <w:r>
        <w:rPr>
          <w:rFonts w:hint="default" w:asciiTheme="minorAscii" w:hAnsiTheme="minorAscii"/>
          <w:sz w:val="22"/>
        </w:rPr>
        <w:t>and</w:t>
      </w:r>
      <w:r>
        <w:rPr>
          <w:rFonts w:hint="default" w:asciiTheme="minorAscii" w:hAnsiTheme="minorAscii"/>
          <w:spacing w:val="-5"/>
          <w:sz w:val="22"/>
        </w:rPr>
        <w:t xml:space="preserve"> </w:t>
      </w:r>
      <w:r>
        <w:rPr>
          <w:rFonts w:hint="default" w:asciiTheme="minorAscii" w:hAnsiTheme="minorAscii"/>
          <w:sz w:val="22"/>
        </w:rPr>
        <w:t>backend</w:t>
      </w:r>
      <w:r>
        <w:rPr>
          <w:rFonts w:hint="default" w:asciiTheme="minorAscii" w:hAnsiTheme="minorAscii"/>
          <w:spacing w:val="-5"/>
          <w:sz w:val="22"/>
        </w:rPr>
        <w:t xml:space="preserve"> </w:t>
      </w:r>
      <w:r>
        <w:rPr>
          <w:rFonts w:hint="default" w:asciiTheme="minorAscii" w:hAnsiTheme="minorAscii"/>
          <w:sz w:val="22"/>
        </w:rPr>
        <w:t>deployment.</w:t>
      </w:r>
    </w:p>
    <w:p>
      <w:pPr>
        <w:pStyle w:val="10"/>
        <w:numPr>
          <w:ilvl w:val="2"/>
          <w:numId w:val="3"/>
        </w:numPr>
        <w:tabs>
          <w:tab w:val="left" w:pos="1729"/>
          <w:tab w:val="left" w:pos="1730"/>
        </w:tabs>
        <w:spacing w:before="17" w:after="0" w:line="240" w:lineRule="auto"/>
        <w:ind w:left="800" w:leftChars="0" w:right="0" w:hanging="360" w:firstLineChars="0"/>
        <w:jc w:val="left"/>
        <w:rPr>
          <w:rFonts w:hint="default" w:asciiTheme="minorAscii" w:hAnsiTheme="minorAscii"/>
          <w:sz w:val="22"/>
        </w:rPr>
      </w:pPr>
      <w:r>
        <w:rPr>
          <w:rFonts w:hint="default" w:asciiTheme="minorAscii" w:hAnsiTheme="minorAscii"/>
          <w:sz w:val="22"/>
        </w:rPr>
        <w:t>GitHub</w:t>
      </w:r>
      <w:r>
        <w:rPr>
          <w:rFonts w:hint="default" w:asciiTheme="minorAscii" w:hAnsiTheme="minorAscii"/>
          <w:spacing w:val="-5"/>
          <w:sz w:val="22"/>
        </w:rPr>
        <w:t xml:space="preserve"> </w:t>
      </w:r>
      <w:r>
        <w:rPr>
          <w:rFonts w:hint="default" w:asciiTheme="minorAscii" w:hAnsiTheme="minorAscii"/>
          <w:sz w:val="22"/>
        </w:rPr>
        <w:t>is</w:t>
      </w:r>
      <w:r>
        <w:rPr>
          <w:rFonts w:hint="default" w:asciiTheme="minorAscii" w:hAnsiTheme="minorAscii"/>
          <w:spacing w:val="-5"/>
          <w:sz w:val="22"/>
        </w:rPr>
        <w:t xml:space="preserve"> </w:t>
      </w:r>
      <w:r>
        <w:rPr>
          <w:rFonts w:hint="default" w:asciiTheme="minorAscii" w:hAnsiTheme="minorAscii"/>
          <w:sz w:val="22"/>
        </w:rPr>
        <w:t>used</w:t>
      </w:r>
      <w:r>
        <w:rPr>
          <w:rFonts w:hint="default" w:asciiTheme="minorAscii" w:hAnsiTheme="minorAscii"/>
          <w:spacing w:val="-5"/>
          <w:sz w:val="22"/>
        </w:rPr>
        <w:t xml:space="preserve"> </w:t>
      </w:r>
      <w:r>
        <w:rPr>
          <w:rFonts w:hint="default" w:asciiTheme="minorAscii" w:hAnsiTheme="minorAscii"/>
          <w:sz w:val="22"/>
        </w:rPr>
        <w:t>for</w:t>
      </w:r>
      <w:r>
        <w:rPr>
          <w:rFonts w:hint="default" w:asciiTheme="minorAscii" w:hAnsiTheme="minorAscii"/>
          <w:spacing w:val="-5"/>
          <w:sz w:val="22"/>
        </w:rPr>
        <w:t xml:space="preserve"> </w:t>
      </w:r>
      <w:r>
        <w:rPr>
          <w:rFonts w:hint="default" w:asciiTheme="minorAscii" w:hAnsiTheme="minorAscii"/>
          <w:sz w:val="22"/>
        </w:rPr>
        <w:t>version</w:t>
      </w:r>
      <w:r>
        <w:rPr>
          <w:rFonts w:hint="default" w:asciiTheme="minorAscii" w:hAnsiTheme="minorAscii"/>
          <w:spacing w:val="-4"/>
          <w:sz w:val="22"/>
        </w:rPr>
        <w:t xml:space="preserve"> </w:t>
      </w:r>
      <w:r>
        <w:rPr>
          <w:rFonts w:hint="default" w:asciiTheme="minorAscii" w:hAnsiTheme="minorAscii"/>
          <w:sz w:val="22"/>
        </w:rPr>
        <w:t>control.</w:t>
      </w:r>
    </w:p>
    <w:p>
      <w:pPr>
        <w:pStyle w:val="10"/>
        <w:numPr>
          <w:ilvl w:val="2"/>
          <w:numId w:val="3"/>
        </w:numPr>
        <w:tabs>
          <w:tab w:val="left" w:pos="1729"/>
          <w:tab w:val="left" w:pos="1730"/>
        </w:tabs>
        <w:spacing w:before="21" w:after="0" w:line="240" w:lineRule="auto"/>
        <w:ind w:left="800" w:leftChars="0" w:right="0" w:hanging="360" w:firstLineChars="0"/>
        <w:jc w:val="left"/>
        <w:rPr>
          <w:rFonts w:hint="default" w:asciiTheme="minorAscii" w:hAnsiTheme="minorAscii"/>
          <w:sz w:val="22"/>
        </w:rPr>
      </w:pPr>
      <w:r>
        <w:rPr>
          <w:rFonts w:hint="default" w:asciiTheme="minorAscii" w:hAnsiTheme="minorAscii"/>
          <w:sz w:val="22"/>
        </w:rPr>
        <w:t>Heroku</w:t>
      </w:r>
      <w:r>
        <w:rPr>
          <w:rFonts w:hint="default" w:asciiTheme="minorAscii" w:hAnsiTheme="minorAscii"/>
          <w:spacing w:val="-5"/>
          <w:sz w:val="22"/>
        </w:rPr>
        <w:t xml:space="preserve"> </w:t>
      </w:r>
      <w:r>
        <w:rPr>
          <w:rFonts w:hint="default" w:asciiTheme="minorAscii" w:hAnsiTheme="minorAscii"/>
          <w:sz w:val="22"/>
        </w:rPr>
        <w:t>is</w:t>
      </w:r>
      <w:r>
        <w:rPr>
          <w:rFonts w:hint="default" w:asciiTheme="minorAscii" w:hAnsiTheme="minorAscii"/>
          <w:spacing w:val="-5"/>
          <w:sz w:val="22"/>
        </w:rPr>
        <w:t xml:space="preserve"> </w:t>
      </w:r>
      <w:r>
        <w:rPr>
          <w:rFonts w:hint="default" w:asciiTheme="minorAscii" w:hAnsiTheme="minorAscii"/>
          <w:sz w:val="22"/>
        </w:rPr>
        <w:t>used</w:t>
      </w:r>
      <w:r>
        <w:rPr>
          <w:rFonts w:hint="default" w:asciiTheme="minorAscii" w:hAnsiTheme="minorAscii"/>
          <w:spacing w:val="-5"/>
          <w:sz w:val="22"/>
        </w:rPr>
        <w:t xml:space="preserve"> </w:t>
      </w:r>
      <w:r>
        <w:rPr>
          <w:rFonts w:hint="default" w:asciiTheme="minorAscii" w:hAnsiTheme="minorAscii"/>
          <w:sz w:val="22"/>
        </w:rPr>
        <w:t>for</w:t>
      </w:r>
      <w:r>
        <w:rPr>
          <w:rFonts w:hint="default" w:asciiTheme="minorAscii" w:hAnsiTheme="minorAscii"/>
          <w:spacing w:val="-5"/>
          <w:sz w:val="22"/>
        </w:rPr>
        <w:t xml:space="preserve"> </w:t>
      </w:r>
      <w:r>
        <w:rPr>
          <w:rFonts w:hint="default" w:asciiTheme="minorAscii" w:hAnsiTheme="minorAscii"/>
          <w:sz w:val="22"/>
        </w:rPr>
        <w:t>deployment.</w:t>
      </w: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pStyle w:val="2"/>
        <w:numPr>
          <w:ilvl w:val="0"/>
          <w:numId w:val="0"/>
        </w:numPr>
        <w:tabs>
          <w:tab w:val="left" w:pos="515"/>
        </w:tabs>
        <w:spacing w:before="190" w:after="0" w:line="240" w:lineRule="auto"/>
        <w:ind w:right="0" w:rightChars="0"/>
        <w:jc w:val="left"/>
        <w:rPr>
          <w:rFonts w:hint="default" w:asciiTheme="minorAscii" w:hAnsiTheme="minorAscii"/>
        </w:rPr>
      </w:pPr>
      <w:r>
        <w:rPr>
          <w:rFonts w:hint="default" w:asciiTheme="minorAscii" w:hAnsiTheme="minorAscii"/>
          <w:color w:val="2E5394"/>
          <w:lang w:val="en-US"/>
        </w:rPr>
        <w:t xml:space="preserve">3. </w:t>
      </w:r>
      <w:r>
        <w:rPr>
          <w:rFonts w:hint="default" w:asciiTheme="minorAscii" w:hAnsiTheme="minorAscii"/>
          <w:color w:val="2E5394"/>
        </w:rPr>
        <w:t>Data</w:t>
      </w:r>
      <w:r>
        <w:rPr>
          <w:rFonts w:hint="default" w:asciiTheme="minorAscii" w:hAnsiTheme="minorAscii"/>
          <w:color w:val="2E5394"/>
          <w:spacing w:val="-14"/>
        </w:rPr>
        <w:t xml:space="preserve"> </w:t>
      </w:r>
      <w:r>
        <w:rPr>
          <w:rFonts w:hint="default" w:asciiTheme="minorAscii" w:hAnsiTheme="minorAscii"/>
          <w:color w:val="2E5394"/>
        </w:rPr>
        <w:t>Requirements</w:t>
      </w:r>
    </w:p>
    <w:p>
      <w:pPr>
        <w:pStyle w:val="7"/>
        <w:spacing w:before="21" w:line="256" w:lineRule="auto"/>
        <w:ind w:right="326"/>
        <w:jc w:val="both"/>
        <w:rPr>
          <w:rFonts w:hint="default" w:asciiTheme="minorAscii" w:hAnsiTheme="minorAscii"/>
        </w:rPr>
      </w:pPr>
    </w:p>
    <w:p>
      <w:pPr>
        <w:pStyle w:val="7"/>
        <w:spacing w:before="21" w:line="256" w:lineRule="auto"/>
        <w:ind w:right="326"/>
        <w:jc w:val="both"/>
        <w:rPr>
          <w:rFonts w:hint="default" w:eastAsia="SimSun" w:cs="Times New Roman" w:asciiTheme="minorAscii" w:hAnsiTheme="minorAscii"/>
          <w:b/>
          <w:bCs/>
          <w:sz w:val="32"/>
          <w:szCs w:val="32"/>
        </w:rPr>
      </w:pPr>
      <w:r>
        <w:rPr>
          <w:rFonts w:hint="default" w:asciiTheme="minorAscii" w:hAnsiTheme="minorAscii"/>
        </w:rPr>
        <w:t>The data requirement is completely based on the problem statement. And the data set is</w:t>
      </w:r>
      <w:r>
        <w:rPr>
          <w:rFonts w:hint="default" w:asciiTheme="minorAscii" w:hAnsiTheme="minorAscii"/>
          <w:spacing w:val="1"/>
        </w:rPr>
        <w:t xml:space="preserve"> </w:t>
      </w:r>
      <w:r>
        <w:rPr>
          <w:rFonts w:hint="default" w:asciiTheme="minorAscii" w:hAnsiTheme="minorAscii"/>
        </w:rPr>
        <w:t>available on the Kaggle in the form of excel sheet(.xlsx). As the main theme of the project is to get the</w:t>
      </w:r>
      <w:r>
        <w:rPr>
          <w:rFonts w:hint="default" w:asciiTheme="minorAscii" w:hAnsiTheme="minorAscii"/>
          <w:spacing w:val="-52"/>
        </w:rPr>
        <w:t xml:space="preserve"> </w:t>
      </w:r>
      <w:r>
        <w:rPr>
          <w:rFonts w:hint="default" w:asciiTheme="minorAscii" w:hAnsiTheme="minorAscii"/>
        </w:rPr>
        <w:t xml:space="preserve">experience of real time problems, we are again importing the data into the </w:t>
      </w:r>
      <w:r>
        <w:rPr>
          <w:rFonts w:hint="default" w:asciiTheme="minorAscii" w:hAnsiTheme="minorAscii"/>
          <w:lang w:val="en-US"/>
        </w:rPr>
        <w:t>SQL</w:t>
      </w:r>
      <w:r>
        <w:rPr>
          <w:rFonts w:hint="default" w:asciiTheme="minorAscii" w:hAnsiTheme="minorAscii"/>
        </w:rPr>
        <w:t xml:space="preserve"> data base and</w:t>
      </w:r>
      <w:r>
        <w:rPr>
          <w:rFonts w:hint="default" w:asciiTheme="minorAscii" w:hAnsiTheme="minorAscii"/>
          <w:spacing w:val="1"/>
        </w:rPr>
        <w:t xml:space="preserve"> </w:t>
      </w:r>
      <w:r>
        <w:rPr>
          <w:rFonts w:hint="default" w:asciiTheme="minorAscii" w:hAnsiTheme="minorAscii"/>
        </w:rPr>
        <w:t>exporting</w:t>
      </w:r>
      <w:r>
        <w:rPr>
          <w:rFonts w:hint="default" w:asciiTheme="minorAscii" w:hAnsiTheme="minorAscii"/>
          <w:spacing w:val="-2"/>
        </w:rPr>
        <w:t xml:space="preserve"> </w:t>
      </w:r>
      <w:r>
        <w:rPr>
          <w:rFonts w:hint="default" w:asciiTheme="minorAscii" w:hAnsiTheme="minorAscii"/>
        </w:rPr>
        <w:t>it</w:t>
      </w:r>
      <w:r>
        <w:rPr>
          <w:rFonts w:hint="default" w:asciiTheme="minorAscii" w:hAnsiTheme="minorAscii"/>
          <w:spacing w:val="-1"/>
        </w:rPr>
        <w:t xml:space="preserve"> </w:t>
      </w:r>
      <w:r>
        <w:rPr>
          <w:rFonts w:hint="default" w:asciiTheme="minorAscii" w:hAnsiTheme="minorAscii"/>
        </w:rPr>
        <w:t>into</w:t>
      </w:r>
      <w:r>
        <w:rPr>
          <w:rFonts w:hint="default" w:asciiTheme="minorAscii" w:hAnsiTheme="minorAscii"/>
          <w:spacing w:val="-1"/>
        </w:rPr>
        <w:t xml:space="preserve"> </w:t>
      </w:r>
      <w:r>
        <w:rPr>
          <w:rFonts w:hint="default" w:asciiTheme="minorAscii" w:hAnsiTheme="minorAscii"/>
        </w:rPr>
        <w:t>csv</w:t>
      </w:r>
      <w:r>
        <w:rPr>
          <w:rFonts w:hint="default" w:asciiTheme="minorAscii" w:hAnsiTheme="minorAscii"/>
          <w:spacing w:val="-1"/>
        </w:rPr>
        <w:t xml:space="preserve"> </w:t>
      </w:r>
      <w:r>
        <w:rPr>
          <w:rFonts w:hint="default" w:asciiTheme="minorAscii" w:hAnsiTheme="minorAscii"/>
        </w:rPr>
        <w:t>format.</w:t>
      </w:r>
    </w:p>
    <w:p>
      <w:pPr>
        <w:pStyle w:val="3"/>
        <w:numPr>
          <w:ilvl w:val="0"/>
          <w:numId w:val="0"/>
        </w:numPr>
        <w:tabs>
          <w:tab w:val="left" w:pos="665"/>
        </w:tabs>
        <w:spacing w:before="158" w:after="0" w:line="240" w:lineRule="auto"/>
        <w:ind w:leftChars="0" w:right="0" w:rightChars="0"/>
        <w:jc w:val="left"/>
        <w:rPr>
          <w:rFonts w:hint="default" w:asciiTheme="minorAscii" w:hAnsiTheme="minorAscii"/>
          <w:color w:val="2E5394"/>
        </w:rPr>
      </w:pPr>
      <w:r>
        <w:rPr>
          <w:rFonts w:hint="default" w:asciiTheme="minorAscii" w:hAnsiTheme="minorAscii"/>
          <w:color w:val="2E5394"/>
          <w:lang w:val="en-US"/>
        </w:rPr>
        <w:t xml:space="preserve">3.1 </w:t>
      </w:r>
      <w:r>
        <w:rPr>
          <w:rFonts w:hint="default" w:asciiTheme="minorAscii" w:hAnsiTheme="minorAscii"/>
          <w:color w:val="2E5394"/>
        </w:rPr>
        <w:t>Data</w:t>
      </w:r>
      <w:r>
        <w:rPr>
          <w:rFonts w:hint="default" w:asciiTheme="minorAscii" w:hAnsiTheme="minorAscii"/>
          <w:color w:val="2E5394"/>
          <w:spacing w:val="-8"/>
        </w:rPr>
        <w:t xml:space="preserve"> </w:t>
      </w:r>
      <w:r>
        <w:rPr>
          <w:rFonts w:hint="default" w:asciiTheme="minorAscii" w:hAnsiTheme="minorAscii"/>
          <w:color w:val="2E5394"/>
        </w:rPr>
        <w:t>Gathering</w:t>
      </w:r>
      <w:r>
        <w:rPr>
          <w:rFonts w:hint="default" w:asciiTheme="minorAscii" w:hAnsiTheme="minorAscii"/>
          <w:color w:val="2E5394"/>
          <w:spacing w:val="-8"/>
        </w:rPr>
        <w:t xml:space="preserve"> </w:t>
      </w:r>
      <w:r>
        <w:rPr>
          <w:rFonts w:hint="default" w:asciiTheme="minorAscii" w:hAnsiTheme="minorAscii"/>
          <w:color w:val="2E5394"/>
        </w:rPr>
        <w:t>from</w:t>
      </w:r>
      <w:r>
        <w:rPr>
          <w:rFonts w:hint="default" w:asciiTheme="minorAscii" w:hAnsiTheme="minorAscii"/>
          <w:color w:val="2E5394"/>
          <w:spacing w:val="-7"/>
        </w:rPr>
        <w:t xml:space="preserve"> </w:t>
      </w:r>
      <w:r>
        <w:rPr>
          <w:rFonts w:hint="default" w:asciiTheme="minorAscii" w:hAnsiTheme="minorAscii"/>
          <w:color w:val="2E5394"/>
        </w:rPr>
        <w:t>Main</w:t>
      </w:r>
      <w:r>
        <w:rPr>
          <w:rFonts w:hint="default" w:asciiTheme="minorAscii" w:hAnsiTheme="minorAscii"/>
          <w:color w:val="2E5394"/>
          <w:spacing w:val="-8"/>
        </w:rPr>
        <w:t xml:space="preserve"> </w:t>
      </w:r>
      <w:r>
        <w:rPr>
          <w:rFonts w:hint="default" w:asciiTheme="minorAscii" w:hAnsiTheme="minorAscii"/>
          <w:color w:val="2E5394"/>
        </w:rPr>
        <w:t>Source</w:t>
      </w:r>
    </w:p>
    <w:p>
      <w:pPr>
        <w:rPr>
          <w:rFonts w:hint="default" w:asciiTheme="minorAscii" w:hAnsiTheme="minorAscii"/>
        </w:rPr>
      </w:pPr>
    </w:p>
    <w:p>
      <w:pPr>
        <w:numPr>
          <w:ilvl w:val="0"/>
          <w:numId w:val="0"/>
        </w:numPr>
        <w:rPr>
          <w:rFonts w:hint="default" w:eastAsia="SimSun" w:cs="Times New Roman" w:asciiTheme="minorAscii" w:hAnsiTheme="minorAscii"/>
          <w:sz w:val="24"/>
          <w:szCs w:val="24"/>
        </w:rPr>
      </w:pPr>
      <w:r>
        <w:rPr>
          <w:rFonts w:hint="default" w:asciiTheme="minorAscii" w:hAnsiTheme="minorAscii"/>
        </w:rPr>
        <w:t>The data for the current project is being gathered from Kaggle dataset, the link to the data is:</w:t>
      </w:r>
    </w:p>
    <w:p>
      <w:pPr>
        <w:numPr>
          <w:ilvl w:val="0"/>
          <w:numId w:val="0"/>
        </w:numPr>
        <w:rPr>
          <w:rFonts w:hint="default" w:eastAsia="SimSun" w:cs="Times New Roman" w:asciiTheme="minorAscii" w:hAnsiTheme="minorAscii"/>
          <w:sz w:val="24"/>
          <w:szCs w:val="24"/>
        </w:rPr>
      </w:pPr>
      <w:r>
        <w:rPr>
          <w:rFonts w:hint="default" w:eastAsia="SimSun" w:asciiTheme="minorAscii" w:hAnsiTheme="minorAscii"/>
          <w:sz w:val="24"/>
          <w:szCs w:val="24"/>
        </w:rPr>
        <w:t>https://www.kaggle.com/datasets/uciml/mushroom-classification</w:t>
      </w:r>
    </w:p>
    <w:p>
      <w:pPr>
        <w:numPr>
          <w:ilvl w:val="0"/>
          <w:numId w:val="0"/>
        </w:numPr>
        <w:rPr>
          <w:rFonts w:hint="default" w:eastAsia="SimSun" w:cs="Times New Roman" w:asciiTheme="minorAscii" w:hAnsiTheme="minorAscii"/>
          <w:sz w:val="24"/>
          <w:szCs w:val="24"/>
        </w:rPr>
      </w:pPr>
    </w:p>
    <w:p>
      <w:pPr>
        <w:pStyle w:val="3"/>
        <w:numPr>
          <w:ilvl w:val="0"/>
          <w:numId w:val="0"/>
        </w:numPr>
        <w:tabs>
          <w:tab w:val="left" w:pos="665"/>
        </w:tabs>
        <w:spacing w:before="155" w:after="0" w:line="240" w:lineRule="auto"/>
        <w:ind w:right="0" w:rightChars="0"/>
        <w:jc w:val="left"/>
        <w:rPr>
          <w:rFonts w:hint="default" w:asciiTheme="minorAscii" w:hAnsiTheme="minorAscii"/>
          <w:color w:val="2E5394"/>
        </w:rPr>
      </w:pPr>
      <w:r>
        <w:rPr>
          <w:rFonts w:hint="default" w:asciiTheme="minorAscii" w:hAnsiTheme="minorAscii"/>
          <w:color w:val="2E5394"/>
          <w:lang w:val="en-US"/>
        </w:rPr>
        <w:t xml:space="preserve">3.2 </w:t>
      </w:r>
      <w:r>
        <w:rPr>
          <w:rFonts w:hint="default" w:asciiTheme="minorAscii" w:hAnsiTheme="minorAscii"/>
          <w:color w:val="2E5394"/>
        </w:rPr>
        <w:t>Data</w:t>
      </w:r>
      <w:r>
        <w:rPr>
          <w:rFonts w:hint="default" w:asciiTheme="minorAscii" w:hAnsiTheme="minorAscii"/>
          <w:color w:val="2E5394"/>
          <w:spacing w:val="-9"/>
        </w:rPr>
        <w:t xml:space="preserve"> </w:t>
      </w:r>
      <w:r>
        <w:rPr>
          <w:rFonts w:hint="default" w:asciiTheme="minorAscii" w:hAnsiTheme="minorAscii"/>
          <w:color w:val="2E5394"/>
        </w:rPr>
        <w:t>Description</w:t>
      </w:r>
    </w:p>
    <w:p>
      <w:pPr>
        <w:rPr>
          <w:rFonts w:hint="default" w:asciiTheme="minorAscii" w:hAnsiTheme="minorAscii"/>
          <w:color w:val="2E5394"/>
        </w:rPr>
      </w:pPr>
    </w:p>
    <w:p>
      <w:pPr>
        <w:rPr>
          <w:rFonts w:hint="default" w:asciiTheme="minorAscii" w:hAnsiTheme="minorAscii"/>
          <w:color w:val="auto"/>
        </w:rPr>
      </w:pPr>
      <w:r>
        <w:rPr>
          <w:rFonts w:hint="default" w:asciiTheme="minorAscii" w:hAnsiTheme="minorAscii"/>
          <w:color w:val="auto"/>
        </w:rPr>
        <w:t>Data Description: This dataset describes mushrooms in terms of their physical characteristics. They are classified into: poisonous or edible.</w:t>
      </w:r>
    </w:p>
    <w:p>
      <w:pPr>
        <w:rPr>
          <w:rFonts w:hint="default" w:asciiTheme="minorAscii" w:hAnsiTheme="minorAscii"/>
          <w:color w:val="auto"/>
        </w:rPr>
      </w:pPr>
    </w:p>
    <w:p>
      <w:pPr>
        <w:rPr>
          <w:rFonts w:hint="default" w:asciiTheme="minorAscii" w:hAnsiTheme="minorAscii"/>
          <w:color w:val="auto"/>
        </w:rPr>
      </w:pPr>
      <w:r>
        <w:rPr>
          <w:rFonts w:hint="default" w:asciiTheme="minorAscii" w:hAnsiTheme="minorAscii"/>
          <w:color w:val="auto"/>
        </w:rPr>
        <w:t>1. cap-shape: bell=b,conical=c,convex=x,flat=f, knobbed=k,sunken=s</w:t>
      </w:r>
    </w:p>
    <w:p>
      <w:pPr>
        <w:rPr>
          <w:rFonts w:hint="default" w:asciiTheme="minorAscii" w:hAnsiTheme="minorAscii"/>
          <w:color w:val="auto"/>
        </w:rPr>
      </w:pPr>
      <w:r>
        <w:rPr>
          <w:rFonts w:hint="default" w:asciiTheme="minorAscii" w:hAnsiTheme="minorAscii"/>
          <w:color w:val="auto"/>
        </w:rPr>
        <w:t>2. cap-surface: fibrous=f,grooves=g,scaly=y,smooth=s</w:t>
      </w:r>
    </w:p>
    <w:p>
      <w:pPr>
        <w:rPr>
          <w:rFonts w:hint="default" w:asciiTheme="minorAscii" w:hAnsiTheme="minorAscii"/>
          <w:color w:val="auto"/>
        </w:rPr>
      </w:pPr>
      <w:r>
        <w:rPr>
          <w:rFonts w:hint="default" w:asciiTheme="minorAscii" w:hAnsiTheme="minorAscii"/>
          <w:color w:val="auto"/>
        </w:rPr>
        <w:t>3. cap-color: brown=n,buff=b,cinnamon=c,gray=g,green=r, pink=p,purple=u,red=e,white=w,yellow=y</w:t>
      </w:r>
    </w:p>
    <w:p>
      <w:pPr>
        <w:rPr>
          <w:rFonts w:hint="default" w:asciiTheme="minorAscii" w:hAnsiTheme="minorAscii"/>
          <w:color w:val="auto"/>
        </w:rPr>
      </w:pPr>
      <w:r>
        <w:rPr>
          <w:rFonts w:hint="default" w:asciiTheme="minorAscii" w:hAnsiTheme="minorAscii"/>
          <w:color w:val="auto"/>
        </w:rPr>
        <w:t>4. bruises?: bruises=t,no=f</w:t>
      </w:r>
    </w:p>
    <w:p>
      <w:pPr>
        <w:rPr>
          <w:rFonts w:hint="default" w:asciiTheme="minorAscii" w:hAnsiTheme="minorAscii"/>
          <w:color w:val="auto"/>
        </w:rPr>
      </w:pPr>
      <w:r>
        <w:rPr>
          <w:rFonts w:hint="default" w:asciiTheme="minorAscii" w:hAnsiTheme="minorAscii"/>
          <w:color w:val="auto"/>
        </w:rPr>
        <w:t>5. odor: almond=a,anise=l,creosote=c,fishy=y,foul=f, musty=m,none=n,pungent=p,spicy=s</w:t>
      </w:r>
    </w:p>
    <w:p>
      <w:pPr>
        <w:rPr>
          <w:rFonts w:hint="default" w:asciiTheme="minorAscii" w:hAnsiTheme="minorAscii"/>
          <w:color w:val="auto"/>
        </w:rPr>
      </w:pPr>
      <w:r>
        <w:rPr>
          <w:rFonts w:hint="default" w:asciiTheme="minorAscii" w:hAnsiTheme="minorAscii"/>
          <w:color w:val="auto"/>
        </w:rPr>
        <w:t>6. gill-attachment: attached=a,descending=d,free=f,notched=n</w:t>
      </w:r>
    </w:p>
    <w:p>
      <w:pPr>
        <w:rPr>
          <w:rFonts w:hint="default" w:asciiTheme="minorAscii" w:hAnsiTheme="minorAscii"/>
          <w:color w:val="auto"/>
        </w:rPr>
      </w:pPr>
      <w:r>
        <w:rPr>
          <w:rFonts w:hint="default" w:asciiTheme="minorAscii" w:hAnsiTheme="minorAscii"/>
          <w:color w:val="auto"/>
        </w:rPr>
        <w:t>7. gill-spacing: close=c,crowded=w,distant=d</w:t>
      </w:r>
    </w:p>
    <w:p>
      <w:pPr>
        <w:rPr>
          <w:rFonts w:hint="default" w:asciiTheme="minorAscii" w:hAnsiTheme="minorAscii"/>
          <w:color w:val="auto"/>
        </w:rPr>
      </w:pPr>
      <w:r>
        <w:rPr>
          <w:rFonts w:hint="default" w:asciiTheme="minorAscii" w:hAnsiTheme="minorAscii"/>
          <w:color w:val="auto"/>
        </w:rPr>
        <w:t>8. gill-size: broad=b,narrow=n</w:t>
      </w:r>
    </w:p>
    <w:p>
      <w:pPr>
        <w:rPr>
          <w:rFonts w:hint="default" w:asciiTheme="minorAscii" w:hAnsiTheme="minorAscii"/>
          <w:color w:val="auto"/>
        </w:rPr>
      </w:pPr>
      <w:r>
        <w:rPr>
          <w:rFonts w:hint="default" w:asciiTheme="minorAscii" w:hAnsiTheme="minorAscii"/>
          <w:color w:val="auto"/>
        </w:rPr>
        <w:t>9. gill-color: black=k,brown=n,buff=b,chocolate=h,gray=g, green=r,orange=o,pink=p,purple=u,red=e, white=w,yellow=y</w:t>
      </w:r>
    </w:p>
    <w:p>
      <w:pPr>
        <w:rPr>
          <w:rFonts w:hint="default" w:asciiTheme="minorAscii" w:hAnsiTheme="minorAscii"/>
          <w:color w:val="auto"/>
        </w:rPr>
      </w:pPr>
      <w:r>
        <w:rPr>
          <w:rFonts w:hint="default" w:asciiTheme="minorAscii" w:hAnsiTheme="minorAscii"/>
          <w:color w:val="auto"/>
        </w:rPr>
        <w:t>10. stalk-shape: enlarging=e,tapering=t</w:t>
      </w:r>
    </w:p>
    <w:p>
      <w:pPr>
        <w:rPr>
          <w:rFonts w:hint="default" w:asciiTheme="minorAscii" w:hAnsiTheme="minorAscii"/>
          <w:color w:val="auto"/>
        </w:rPr>
      </w:pPr>
      <w:r>
        <w:rPr>
          <w:rFonts w:hint="default" w:asciiTheme="minorAscii" w:hAnsiTheme="minorAscii"/>
          <w:color w:val="auto"/>
        </w:rPr>
        <w:t>11. stalk-root: bulbous=b,club=c,cup=u,equal=e, rhizomorphs=z,rooted=r,missing=?</w:t>
      </w:r>
    </w:p>
    <w:p>
      <w:pPr>
        <w:rPr>
          <w:rFonts w:hint="default" w:asciiTheme="minorAscii" w:hAnsiTheme="minorAscii"/>
          <w:color w:val="auto"/>
        </w:rPr>
      </w:pPr>
      <w:r>
        <w:rPr>
          <w:rFonts w:hint="default" w:asciiTheme="minorAscii" w:hAnsiTheme="minorAscii"/>
          <w:color w:val="auto"/>
        </w:rPr>
        <w:t>12. stalk-surface-above-ring: fibrous=f,scaly=y,silky=k,smooth=s</w:t>
      </w:r>
    </w:p>
    <w:p>
      <w:pPr>
        <w:rPr>
          <w:rFonts w:hint="default" w:asciiTheme="minorAscii" w:hAnsiTheme="minorAscii"/>
          <w:color w:val="auto"/>
        </w:rPr>
      </w:pPr>
      <w:r>
        <w:rPr>
          <w:rFonts w:hint="default" w:asciiTheme="minorAscii" w:hAnsiTheme="minorAscii"/>
          <w:color w:val="auto"/>
        </w:rPr>
        <w:t>13. stalk-surface-below-ring: fibrous=f,scaly=y,silky=k,smooth=s</w:t>
      </w:r>
    </w:p>
    <w:p>
      <w:pPr>
        <w:rPr>
          <w:rFonts w:hint="default" w:asciiTheme="minorAscii" w:hAnsiTheme="minorAscii"/>
          <w:color w:val="auto"/>
        </w:rPr>
      </w:pPr>
      <w:r>
        <w:rPr>
          <w:rFonts w:hint="default" w:asciiTheme="minorAscii" w:hAnsiTheme="minorAscii"/>
          <w:color w:val="auto"/>
        </w:rPr>
        <w:t>14. stalk-color-above-ring: brown=n,buff=b,cinnamon=c,gray=g,orange=o, pink=p,red=e,white=w,yellow=y</w:t>
      </w:r>
    </w:p>
    <w:p>
      <w:pPr>
        <w:rPr>
          <w:rFonts w:hint="default" w:asciiTheme="minorAscii" w:hAnsiTheme="minorAscii"/>
          <w:color w:val="auto"/>
        </w:rPr>
      </w:pPr>
      <w:r>
        <w:rPr>
          <w:rFonts w:hint="default" w:asciiTheme="minorAscii" w:hAnsiTheme="minorAscii"/>
          <w:color w:val="auto"/>
        </w:rPr>
        <w:t>15. stalk-color-below-ring: brown=n,buff=b,cinnamon=c,gray=g,orange=o, pink=p,red=e,white=w,yellow=y</w:t>
      </w:r>
    </w:p>
    <w:p>
      <w:pPr>
        <w:rPr>
          <w:rFonts w:hint="default" w:asciiTheme="minorAscii" w:hAnsiTheme="minorAscii"/>
          <w:color w:val="auto"/>
        </w:rPr>
      </w:pPr>
      <w:r>
        <w:rPr>
          <w:rFonts w:hint="default" w:asciiTheme="minorAscii" w:hAnsiTheme="minorAscii"/>
          <w:color w:val="auto"/>
        </w:rPr>
        <w:t>16. veil-type: partial=p,universal=u</w:t>
      </w:r>
    </w:p>
    <w:p>
      <w:pPr>
        <w:rPr>
          <w:rFonts w:hint="default" w:asciiTheme="minorAscii" w:hAnsiTheme="minorAscii"/>
          <w:color w:val="auto"/>
        </w:rPr>
      </w:pPr>
      <w:r>
        <w:rPr>
          <w:rFonts w:hint="default" w:asciiTheme="minorAscii" w:hAnsiTheme="minorAscii"/>
          <w:color w:val="auto"/>
        </w:rPr>
        <w:t>17. veil-color: brown=n,orange=o,white=w,yellow=y</w:t>
      </w:r>
    </w:p>
    <w:p>
      <w:pPr>
        <w:rPr>
          <w:rFonts w:hint="default" w:asciiTheme="minorAscii" w:hAnsiTheme="minorAscii"/>
          <w:color w:val="auto"/>
        </w:rPr>
      </w:pPr>
      <w:r>
        <w:rPr>
          <w:rFonts w:hint="default" w:asciiTheme="minorAscii" w:hAnsiTheme="minorAscii"/>
          <w:color w:val="auto"/>
        </w:rPr>
        <w:t>18. ring-number: none=n,one=o,two=t</w:t>
      </w:r>
    </w:p>
    <w:p>
      <w:pPr>
        <w:rPr>
          <w:rFonts w:hint="default" w:asciiTheme="minorAscii" w:hAnsiTheme="minorAscii"/>
          <w:color w:val="auto"/>
        </w:rPr>
      </w:pPr>
      <w:r>
        <w:rPr>
          <w:rFonts w:hint="default" w:asciiTheme="minorAscii" w:hAnsiTheme="minorAscii"/>
          <w:color w:val="auto"/>
        </w:rPr>
        <w:t>19. ring-type: cobwebby=c,evanescent=e,flaring=f,large=l, none=n,pendant=p,sheathing=s,zone=z</w:t>
      </w:r>
    </w:p>
    <w:p>
      <w:pPr>
        <w:rPr>
          <w:rFonts w:hint="default" w:asciiTheme="minorAscii" w:hAnsiTheme="minorAscii"/>
          <w:color w:val="auto"/>
        </w:rPr>
      </w:pPr>
      <w:r>
        <w:rPr>
          <w:rFonts w:hint="default" w:asciiTheme="minorAscii" w:hAnsiTheme="minorAscii"/>
          <w:color w:val="auto"/>
        </w:rPr>
        <w:t>20. spore-print-color: black=k,brown=n,buff=b,chocolate=h,green=r, orange=o,purple=u,white=w,yellow=y</w:t>
      </w:r>
    </w:p>
    <w:p>
      <w:pPr>
        <w:rPr>
          <w:rFonts w:hint="default" w:asciiTheme="minorAscii" w:hAnsiTheme="minorAscii"/>
          <w:color w:val="auto"/>
        </w:rPr>
      </w:pPr>
      <w:r>
        <w:rPr>
          <w:rFonts w:hint="default" w:asciiTheme="minorAscii" w:hAnsiTheme="minorAscii"/>
          <w:color w:val="auto"/>
        </w:rPr>
        <w:t>21. population: abundant=a,clustered=c,numerous=n, scattered=s,several=v,solitary=y</w:t>
      </w:r>
    </w:p>
    <w:p>
      <w:pPr>
        <w:rPr>
          <w:rFonts w:hint="default" w:asciiTheme="minorAscii" w:hAnsiTheme="minorAscii"/>
          <w:color w:val="2E5394"/>
        </w:rPr>
      </w:pPr>
      <w:r>
        <w:rPr>
          <w:rFonts w:hint="default" w:asciiTheme="minorAscii" w:hAnsiTheme="minorAscii"/>
          <w:color w:val="auto"/>
        </w:rPr>
        <w:t>22. habitat: grasses=g,leaves=l,meadows=m,paths=p, urban=u,waste=w,woods=d</w:t>
      </w:r>
    </w:p>
    <w:p>
      <w:pPr>
        <w:numPr>
          <w:ilvl w:val="0"/>
          <w:numId w:val="0"/>
        </w:numPr>
        <w:rPr>
          <w:rFonts w:hint="default" w:eastAsia="SimSun" w:cs="Times New Roman" w:asciiTheme="minorAscii" w:hAnsiTheme="minorAscii"/>
          <w:sz w:val="24"/>
          <w:szCs w:val="24"/>
        </w:rPr>
      </w:pPr>
    </w:p>
    <w:p>
      <w:pPr>
        <w:widowControl w:val="0"/>
        <w:numPr>
          <w:ilvl w:val="0"/>
          <w:numId w:val="0"/>
        </w:numPr>
        <w:autoSpaceDE w:val="0"/>
        <w:autoSpaceDN w:val="0"/>
        <w:rPr>
          <w:rFonts w:hint="default" w:eastAsia="SimSun" w:cs="Times New Roman" w:asciiTheme="minorAscii" w:hAnsiTheme="minorAscii"/>
          <w:sz w:val="24"/>
          <w:szCs w:val="24"/>
          <w:lang w:val="en-US"/>
        </w:rPr>
      </w:pPr>
      <w:r>
        <w:rPr>
          <w:rFonts w:hint="default" w:eastAsia="SimSun" w:cs="Times New Roman" w:asciiTheme="minorAscii" w:hAnsiTheme="minorAscii"/>
          <w:sz w:val="24"/>
          <w:szCs w:val="24"/>
          <w:lang w:val="en-US"/>
        </w:rPr>
        <w:t xml:space="preserve">                                             </w:t>
      </w:r>
    </w:p>
    <w:p>
      <w:pPr>
        <w:pStyle w:val="3"/>
        <w:numPr>
          <w:ilvl w:val="0"/>
          <w:numId w:val="0"/>
        </w:numPr>
        <w:tabs>
          <w:tab w:val="left" w:pos="665"/>
        </w:tabs>
        <w:spacing w:before="48" w:after="0" w:line="240" w:lineRule="auto"/>
        <w:ind w:right="0" w:rightChars="0"/>
        <w:jc w:val="left"/>
        <w:rPr>
          <w:rFonts w:hint="default" w:asciiTheme="minorAscii" w:hAnsiTheme="minorAscii"/>
        </w:rPr>
      </w:pPr>
      <w:r>
        <w:rPr>
          <w:rFonts w:hint="default" w:asciiTheme="minorAscii" w:hAnsiTheme="minorAscii"/>
          <w:color w:val="2E5394"/>
          <w:lang w:val="en-US"/>
        </w:rPr>
        <w:t xml:space="preserve">3.3 </w:t>
      </w:r>
      <w:r>
        <w:rPr>
          <w:rFonts w:hint="default" w:asciiTheme="minorAscii" w:hAnsiTheme="minorAscii"/>
          <w:color w:val="2E5394"/>
        </w:rPr>
        <w:t>Import</w:t>
      </w:r>
      <w:r>
        <w:rPr>
          <w:rFonts w:hint="default" w:asciiTheme="minorAscii" w:hAnsiTheme="minorAscii"/>
          <w:color w:val="2E5394"/>
          <w:spacing w:val="-9"/>
        </w:rPr>
        <w:t xml:space="preserve"> </w:t>
      </w:r>
      <w:r>
        <w:rPr>
          <w:rFonts w:hint="default" w:asciiTheme="minorAscii" w:hAnsiTheme="minorAscii"/>
          <w:color w:val="2E5394"/>
        </w:rPr>
        <w:t>Data</w:t>
      </w:r>
      <w:r>
        <w:rPr>
          <w:rFonts w:hint="default" w:asciiTheme="minorAscii" w:hAnsiTheme="minorAscii"/>
          <w:color w:val="2E5394"/>
          <w:spacing w:val="-8"/>
        </w:rPr>
        <w:t xml:space="preserve"> </w:t>
      </w:r>
      <w:r>
        <w:rPr>
          <w:rFonts w:hint="default" w:asciiTheme="minorAscii" w:hAnsiTheme="minorAscii"/>
          <w:color w:val="2E5394"/>
        </w:rPr>
        <w:t>into</w:t>
      </w:r>
      <w:r>
        <w:rPr>
          <w:rFonts w:hint="default" w:asciiTheme="minorAscii" w:hAnsiTheme="minorAscii"/>
          <w:color w:val="2E5394"/>
          <w:spacing w:val="-8"/>
        </w:rPr>
        <w:t xml:space="preserve"> </w:t>
      </w:r>
      <w:r>
        <w:rPr>
          <w:rFonts w:hint="default" w:asciiTheme="minorAscii" w:hAnsiTheme="minorAscii"/>
          <w:color w:val="2E5394"/>
        </w:rPr>
        <w:t>Database</w:t>
      </w:r>
    </w:p>
    <w:p>
      <w:pPr>
        <w:pStyle w:val="7"/>
        <w:spacing w:before="23"/>
        <w:rPr>
          <w:rFonts w:hint="default" w:asciiTheme="minorAscii" w:hAnsiTheme="minorAscii"/>
        </w:rPr>
      </w:pPr>
      <w:r>
        <w:rPr>
          <w:rFonts w:hint="default" w:asciiTheme="minorAscii" w:hAnsiTheme="minorAscii"/>
        </w:rPr>
        <w:t>Created</w:t>
      </w:r>
      <w:r>
        <w:rPr>
          <w:rFonts w:hint="default" w:asciiTheme="minorAscii" w:hAnsiTheme="minorAscii"/>
          <w:spacing w:val="-5"/>
        </w:rPr>
        <w:t xml:space="preserve"> </w:t>
      </w:r>
      <w:r>
        <w:rPr>
          <w:rFonts w:hint="default" w:asciiTheme="minorAscii" w:hAnsiTheme="minorAscii"/>
        </w:rPr>
        <w:t>an</w:t>
      </w:r>
      <w:r>
        <w:rPr>
          <w:rFonts w:hint="default" w:asciiTheme="minorAscii" w:hAnsiTheme="minorAscii"/>
          <w:spacing w:val="-5"/>
        </w:rPr>
        <w:t xml:space="preserve"> </w:t>
      </w:r>
      <w:r>
        <w:rPr>
          <w:rFonts w:hint="default" w:asciiTheme="minorAscii" w:hAnsiTheme="minorAscii"/>
        </w:rPr>
        <w:t>api</w:t>
      </w:r>
      <w:r>
        <w:rPr>
          <w:rFonts w:hint="default" w:asciiTheme="minorAscii" w:hAnsiTheme="minorAscii"/>
          <w:spacing w:val="-4"/>
        </w:rPr>
        <w:t xml:space="preserve"> </w:t>
      </w:r>
      <w:r>
        <w:rPr>
          <w:rFonts w:hint="default" w:asciiTheme="minorAscii" w:hAnsiTheme="minorAscii"/>
        </w:rPr>
        <w:t>for</w:t>
      </w:r>
      <w:r>
        <w:rPr>
          <w:rFonts w:hint="default" w:asciiTheme="minorAscii" w:hAnsiTheme="minorAscii"/>
          <w:spacing w:val="-5"/>
        </w:rPr>
        <w:t xml:space="preserve"> </w:t>
      </w:r>
      <w:r>
        <w:rPr>
          <w:rFonts w:hint="default" w:asciiTheme="minorAscii" w:hAnsiTheme="minorAscii"/>
        </w:rPr>
        <w:t>the</w:t>
      </w:r>
      <w:r>
        <w:rPr>
          <w:rFonts w:hint="default" w:asciiTheme="minorAscii" w:hAnsiTheme="minorAscii"/>
          <w:spacing w:val="-5"/>
        </w:rPr>
        <w:t xml:space="preserve"> </w:t>
      </w:r>
      <w:r>
        <w:rPr>
          <w:rFonts w:hint="default" w:asciiTheme="minorAscii" w:hAnsiTheme="minorAscii"/>
        </w:rPr>
        <w:t>upload</w:t>
      </w:r>
      <w:r>
        <w:rPr>
          <w:rFonts w:hint="default" w:asciiTheme="minorAscii" w:hAnsiTheme="minorAscii"/>
          <w:spacing w:val="-4"/>
        </w:rPr>
        <w:t xml:space="preserve"> </w:t>
      </w:r>
      <w:r>
        <w:rPr>
          <w:rFonts w:hint="default" w:asciiTheme="minorAscii" w:hAnsiTheme="minorAscii"/>
        </w:rPr>
        <w:t>of</w:t>
      </w:r>
      <w:r>
        <w:rPr>
          <w:rFonts w:hint="default" w:asciiTheme="minorAscii" w:hAnsiTheme="minorAscii"/>
          <w:spacing w:val="-5"/>
        </w:rPr>
        <w:t xml:space="preserve"> </w:t>
      </w:r>
      <w:r>
        <w:rPr>
          <w:rFonts w:hint="default" w:asciiTheme="minorAscii" w:hAnsiTheme="minorAscii"/>
        </w:rPr>
        <w:t>the</w:t>
      </w:r>
      <w:r>
        <w:rPr>
          <w:rFonts w:hint="default" w:asciiTheme="minorAscii" w:hAnsiTheme="minorAscii"/>
          <w:spacing w:val="-5"/>
        </w:rPr>
        <w:t xml:space="preserve"> </w:t>
      </w:r>
      <w:r>
        <w:rPr>
          <w:rFonts w:hint="default" w:asciiTheme="minorAscii" w:hAnsiTheme="minorAscii"/>
        </w:rPr>
        <w:t>data</w:t>
      </w:r>
      <w:r>
        <w:rPr>
          <w:rFonts w:hint="default" w:asciiTheme="minorAscii" w:hAnsiTheme="minorAscii"/>
          <w:spacing w:val="-5"/>
        </w:rPr>
        <w:t xml:space="preserve"> </w:t>
      </w:r>
      <w:r>
        <w:rPr>
          <w:rFonts w:hint="default" w:asciiTheme="minorAscii" w:hAnsiTheme="minorAscii"/>
        </w:rPr>
        <w:t>into</w:t>
      </w:r>
      <w:r>
        <w:rPr>
          <w:rFonts w:hint="default" w:asciiTheme="minorAscii" w:hAnsiTheme="minorAscii"/>
          <w:spacing w:val="-4"/>
        </w:rPr>
        <w:t xml:space="preserve"> </w:t>
      </w:r>
      <w:r>
        <w:rPr>
          <w:rFonts w:hint="default" w:asciiTheme="minorAscii" w:hAnsiTheme="minorAscii"/>
        </w:rPr>
        <w:t>the</w:t>
      </w:r>
      <w:r>
        <w:rPr>
          <w:rFonts w:hint="default" w:asciiTheme="minorAscii" w:hAnsiTheme="minorAscii"/>
          <w:spacing w:val="-5"/>
        </w:rPr>
        <w:t xml:space="preserve"> </w:t>
      </w:r>
      <w:r>
        <w:rPr>
          <w:rFonts w:hint="default" w:asciiTheme="minorAscii" w:hAnsiTheme="minorAscii"/>
          <w:spacing w:val="-5"/>
          <w:lang w:val="en-US"/>
        </w:rPr>
        <w:t>SQlL</w:t>
      </w:r>
      <w:r>
        <w:rPr>
          <w:rFonts w:hint="default" w:asciiTheme="minorAscii" w:hAnsiTheme="minorAscii"/>
          <w:spacing w:val="-5"/>
        </w:rPr>
        <w:t xml:space="preserve"> </w:t>
      </w:r>
      <w:r>
        <w:rPr>
          <w:rFonts w:hint="default" w:asciiTheme="minorAscii" w:hAnsiTheme="minorAscii"/>
        </w:rPr>
        <w:t>database,</w:t>
      </w:r>
      <w:r>
        <w:rPr>
          <w:rFonts w:hint="default" w:asciiTheme="minorAscii" w:hAnsiTheme="minorAscii"/>
          <w:spacing w:val="-4"/>
        </w:rPr>
        <w:t xml:space="preserve"> </w:t>
      </w:r>
      <w:r>
        <w:rPr>
          <w:rFonts w:hint="default" w:asciiTheme="minorAscii" w:hAnsiTheme="minorAscii"/>
        </w:rPr>
        <w:t>steps</w:t>
      </w:r>
      <w:r>
        <w:rPr>
          <w:rFonts w:hint="default" w:asciiTheme="minorAscii" w:hAnsiTheme="minorAscii"/>
          <w:spacing w:val="-5"/>
        </w:rPr>
        <w:t xml:space="preserve"> </w:t>
      </w:r>
      <w:r>
        <w:rPr>
          <w:rFonts w:hint="default" w:asciiTheme="minorAscii" w:hAnsiTheme="minorAscii"/>
        </w:rPr>
        <w:t>performed</w:t>
      </w:r>
      <w:r>
        <w:rPr>
          <w:rFonts w:hint="default" w:asciiTheme="minorAscii" w:hAnsiTheme="minorAscii"/>
          <w:spacing w:val="-5"/>
        </w:rPr>
        <w:t xml:space="preserve"> </w:t>
      </w:r>
      <w:r>
        <w:rPr>
          <w:rFonts w:hint="default" w:asciiTheme="minorAscii" w:hAnsiTheme="minorAscii"/>
        </w:rPr>
        <w:t>are:</w:t>
      </w:r>
    </w:p>
    <w:p>
      <w:pPr>
        <w:pStyle w:val="10"/>
        <w:numPr>
          <w:ilvl w:val="2"/>
          <w:numId w:val="3"/>
        </w:numPr>
        <w:tabs>
          <w:tab w:val="left" w:pos="1729"/>
          <w:tab w:val="left" w:pos="1730"/>
        </w:tabs>
        <w:spacing w:before="166" w:after="0" w:line="240" w:lineRule="auto"/>
        <w:ind w:left="1730" w:right="0" w:hanging="360"/>
        <w:jc w:val="left"/>
        <w:rPr>
          <w:rFonts w:hint="default" w:asciiTheme="minorAscii" w:hAnsiTheme="minorAscii"/>
          <w:sz w:val="22"/>
        </w:rPr>
      </w:pPr>
      <w:r>
        <w:rPr>
          <w:rFonts w:hint="default" w:asciiTheme="minorAscii" w:hAnsiTheme="minorAscii"/>
          <w:sz w:val="22"/>
        </w:rPr>
        <w:t>Connection</w:t>
      </w:r>
      <w:r>
        <w:rPr>
          <w:rFonts w:hint="default" w:asciiTheme="minorAscii" w:hAnsiTheme="minorAscii"/>
          <w:spacing w:val="-6"/>
          <w:sz w:val="22"/>
        </w:rPr>
        <w:t xml:space="preserve"> </w:t>
      </w:r>
      <w:r>
        <w:rPr>
          <w:rFonts w:hint="default" w:asciiTheme="minorAscii" w:hAnsiTheme="minorAscii"/>
          <w:sz w:val="22"/>
        </w:rPr>
        <w:t>is</w:t>
      </w:r>
      <w:r>
        <w:rPr>
          <w:rFonts w:hint="default" w:asciiTheme="minorAscii" w:hAnsiTheme="minorAscii"/>
          <w:spacing w:val="-5"/>
          <w:sz w:val="22"/>
        </w:rPr>
        <w:t xml:space="preserve"> </w:t>
      </w:r>
      <w:r>
        <w:rPr>
          <w:rFonts w:hint="default" w:asciiTheme="minorAscii" w:hAnsiTheme="minorAscii"/>
          <w:sz w:val="22"/>
        </w:rPr>
        <w:t>made</w:t>
      </w:r>
      <w:r>
        <w:rPr>
          <w:rFonts w:hint="default" w:asciiTheme="minorAscii" w:hAnsiTheme="minorAscii"/>
          <w:spacing w:val="-5"/>
          <w:sz w:val="22"/>
        </w:rPr>
        <w:t xml:space="preserve"> </w:t>
      </w:r>
      <w:r>
        <w:rPr>
          <w:rFonts w:hint="default" w:asciiTheme="minorAscii" w:hAnsiTheme="minorAscii"/>
          <w:sz w:val="22"/>
        </w:rPr>
        <w:t>with</w:t>
      </w:r>
      <w:r>
        <w:rPr>
          <w:rFonts w:hint="default" w:asciiTheme="minorAscii" w:hAnsiTheme="minorAscii"/>
          <w:spacing w:val="-5"/>
          <w:sz w:val="22"/>
        </w:rPr>
        <w:t xml:space="preserve"> </w:t>
      </w:r>
      <w:r>
        <w:rPr>
          <w:rFonts w:hint="default" w:asciiTheme="minorAscii" w:hAnsiTheme="minorAscii"/>
          <w:sz w:val="22"/>
        </w:rPr>
        <w:t>the</w:t>
      </w:r>
      <w:r>
        <w:rPr>
          <w:rFonts w:hint="default" w:asciiTheme="minorAscii" w:hAnsiTheme="minorAscii"/>
          <w:spacing w:val="-5"/>
          <w:sz w:val="22"/>
        </w:rPr>
        <w:t xml:space="preserve"> </w:t>
      </w:r>
      <w:r>
        <w:rPr>
          <w:rFonts w:hint="default" w:asciiTheme="minorAscii" w:hAnsiTheme="minorAscii"/>
          <w:sz w:val="22"/>
        </w:rPr>
        <w:t>database.</w:t>
      </w:r>
    </w:p>
    <w:p>
      <w:pPr>
        <w:pStyle w:val="10"/>
        <w:numPr>
          <w:ilvl w:val="2"/>
          <w:numId w:val="3"/>
        </w:numPr>
        <w:tabs>
          <w:tab w:val="left" w:pos="1729"/>
          <w:tab w:val="left" w:pos="1730"/>
        </w:tabs>
        <w:spacing w:before="24" w:after="0" w:line="240" w:lineRule="auto"/>
        <w:ind w:left="1730" w:right="0" w:hanging="360"/>
        <w:jc w:val="left"/>
        <w:rPr>
          <w:rFonts w:hint="default" w:asciiTheme="minorAscii" w:hAnsiTheme="minorAscii"/>
          <w:sz w:val="22"/>
        </w:rPr>
      </w:pPr>
      <w:r>
        <w:rPr>
          <w:rFonts w:hint="default" w:asciiTheme="minorAscii" w:hAnsiTheme="minorAscii"/>
          <w:sz w:val="22"/>
        </w:rPr>
        <w:t>Created</w:t>
      </w:r>
      <w:r>
        <w:rPr>
          <w:rFonts w:hint="default" w:asciiTheme="minorAscii" w:hAnsiTheme="minorAscii"/>
          <w:spacing w:val="-5"/>
          <w:sz w:val="22"/>
        </w:rPr>
        <w:t xml:space="preserve"> </w:t>
      </w:r>
      <w:r>
        <w:rPr>
          <w:rFonts w:hint="default" w:asciiTheme="minorAscii" w:hAnsiTheme="minorAscii"/>
          <w:sz w:val="22"/>
        </w:rPr>
        <w:t>a</w:t>
      </w:r>
      <w:r>
        <w:rPr>
          <w:rFonts w:hint="default" w:asciiTheme="minorAscii" w:hAnsiTheme="minorAscii"/>
          <w:spacing w:val="-5"/>
          <w:sz w:val="22"/>
        </w:rPr>
        <w:t xml:space="preserve"> </w:t>
      </w:r>
      <w:r>
        <w:rPr>
          <w:rFonts w:hint="default" w:asciiTheme="minorAscii" w:hAnsiTheme="minorAscii"/>
          <w:sz w:val="22"/>
        </w:rPr>
        <w:t>database</w:t>
      </w:r>
      <w:r>
        <w:rPr>
          <w:rFonts w:hint="default" w:asciiTheme="minorAscii" w:hAnsiTheme="minorAscii"/>
          <w:spacing w:val="-5"/>
          <w:sz w:val="22"/>
        </w:rPr>
        <w:t xml:space="preserve"> </w:t>
      </w:r>
      <w:r>
        <w:rPr>
          <w:rFonts w:hint="default" w:asciiTheme="minorAscii" w:hAnsiTheme="minorAscii"/>
          <w:sz w:val="22"/>
        </w:rPr>
        <w:t>with</w:t>
      </w:r>
      <w:r>
        <w:rPr>
          <w:rFonts w:hint="default" w:asciiTheme="minorAscii" w:hAnsiTheme="minorAscii"/>
          <w:spacing w:val="-5"/>
          <w:sz w:val="22"/>
        </w:rPr>
        <w:t xml:space="preserve"> </w:t>
      </w:r>
      <w:r>
        <w:rPr>
          <w:rFonts w:hint="default" w:asciiTheme="minorAscii" w:hAnsiTheme="minorAscii"/>
          <w:sz w:val="22"/>
        </w:rPr>
        <w:t>name</w:t>
      </w:r>
      <w:r>
        <w:rPr>
          <w:rFonts w:hint="default" w:asciiTheme="minorAscii" w:hAnsiTheme="minorAscii"/>
          <w:spacing w:val="-5"/>
          <w:sz w:val="22"/>
        </w:rPr>
        <w:t xml:space="preserve"> </w:t>
      </w:r>
      <w:r>
        <w:rPr>
          <w:rFonts w:hint="default" w:asciiTheme="minorAscii" w:hAnsiTheme="minorAscii"/>
          <w:spacing w:val="-5"/>
          <w:sz w:val="22"/>
          <w:lang w:val="en-US"/>
        </w:rPr>
        <w:t>Prediction</w:t>
      </w:r>
      <w:r>
        <w:rPr>
          <w:rFonts w:hint="default" w:asciiTheme="minorAscii" w:hAnsiTheme="minorAscii"/>
          <w:sz w:val="22"/>
        </w:rPr>
        <w:t>.</w:t>
      </w:r>
    </w:p>
    <w:p>
      <w:pPr>
        <w:pStyle w:val="10"/>
        <w:numPr>
          <w:ilvl w:val="2"/>
          <w:numId w:val="3"/>
        </w:numPr>
        <w:tabs>
          <w:tab w:val="left" w:pos="1729"/>
          <w:tab w:val="left" w:pos="1730"/>
        </w:tabs>
        <w:spacing w:before="18" w:after="0" w:line="240" w:lineRule="auto"/>
        <w:ind w:left="1730" w:right="0" w:hanging="360"/>
        <w:jc w:val="left"/>
        <w:rPr>
          <w:rFonts w:hint="default" w:asciiTheme="minorAscii" w:hAnsiTheme="minorAscii"/>
          <w:sz w:val="22"/>
        </w:rPr>
      </w:pPr>
      <w:r>
        <w:rPr>
          <w:rFonts w:hint="default" w:asciiTheme="minorAscii" w:hAnsiTheme="minorAscii"/>
          <w:spacing w:val="-6"/>
          <w:sz w:val="22"/>
          <w:lang w:val="en-US"/>
        </w:rPr>
        <w:t>SQL</w:t>
      </w:r>
      <w:r>
        <w:rPr>
          <w:rFonts w:hint="default" w:asciiTheme="minorAscii" w:hAnsiTheme="minorAscii"/>
          <w:spacing w:val="-6"/>
          <w:sz w:val="22"/>
        </w:rPr>
        <w:t xml:space="preserve"> </w:t>
      </w:r>
      <w:r>
        <w:rPr>
          <w:rFonts w:hint="default" w:asciiTheme="minorAscii" w:hAnsiTheme="minorAscii"/>
          <w:sz w:val="22"/>
        </w:rPr>
        <w:t>command</w:t>
      </w:r>
      <w:r>
        <w:rPr>
          <w:rFonts w:hint="default" w:asciiTheme="minorAscii" w:hAnsiTheme="minorAscii"/>
          <w:spacing w:val="-5"/>
          <w:sz w:val="22"/>
        </w:rPr>
        <w:t xml:space="preserve"> </w:t>
      </w:r>
      <w:r>
        <w:rPr>
          <w:rFonts w:hint="default" w:asciiTheme="minorAscii" w:hAnsiTheme="minorAscii"/>
          <w:sz w:val="22"/>
        </w:rPr>
        <w:t>is</w:t>
      </w:r>
      <w:r>
        <w:rPr>
          <w:rFonts w:hint="default" w:asciiTheme="minorAscii" w:hAnsiTheme="minorAscii"/>
          <w:spacing w:val="-6"/>
          <w:sz w:val="22"/>
        </w:rPr>
        <w:t xml:space="preserve"> </w:t>
      </w:r>
      <w:r>
        <w:rPr>
          <w:rFonts w:hint="default" w:asciiTheme="minorAscii" w:hAnsiTheme="minorAscii"/>
          <w:sz w:val="22"/>
        </w:rPr>
        <w:t>written</w:t>
      </w:r>
      <w:r>
        <w:rPr>
          <w:rFonts w:hint="default" w:asciiTheme="minorAscii" w:hAnsiTheme="minorAscii"/>
          <w:spacing w:val="-5"/>
          <w:sz w:val="22"/>
        </w:rPr>
        <w:t xml:space="preserve"> </w:t>
      </w:r>
      <w:r>
        <w:rPr>
          <w:rFonts w:hint="default" w:asciiTheme="minorAscii" w:hAnsiTheme="minorAscii"/>
          <w:sz w:val="22"/>
        </w:rPr>
        <w:t>for</w:t>
      </w:r>
      <w:r>
        <w:rPr>
          <w:rFonts w:hint="default" w:asciiTheme="minorAscii" w:hAnsiTheme="minorAscii"/>
          <w:spacing w:val="-6"/>
          <w:sz w:val="22"/>
        </w:rPr>
        <w:t xml:space="preserve"> </w:t>
      </w:r>
      <w:r>
        <w:rPr>
          <w:rFonts w:hint="default" w:asciiTheme="minorAscii" w:hAnsiTheme="minorAscii"/>
          <w:sz w:val="22"/>
        </w:rPr>
        <w:t>creating</w:t>
      </w:r>
      <w:r>
        <w:rPr>
          <w:rFonts w:hint="default" w:asciiTheme="minorAscii" w:hAnsiTheme="minorAscii"/>
          <w:spacing w:val="-5"/>
          <w:sz w:val="22"/>
        </w:rPr>
        <w:t xml:space="preserve"> </w:t>
      </w:r>
      <w:r>
        <w:rPr>
          <w:rFonts w:hint="default" w:asciiTheme="minorAscii" w:hAnsiTheme="minorAscii"/>
          <w:sz w:val="22"/>
        </w:rPr>
        <w:t>the</w:t>
      </w:r>
      <w:r>
        <w:rPr>
          <w:rFonts w:hint="default" w:asciiTheme="minorAscii" w:hAnsiTheme="minorAscii"/>
          <w:spacing w:val="-6"/>
          <w:sz w:val="22"/>
        </w:rPr>
        <w:t xml:space="preserve"> </w:t>
      </w:r>
      <w:r>
        <w:rPr>
          <w:rFonts w:hint="default" w:asciiTheme="minorAscii" w:hAnsiTheme="minorAscii"/>
          <w:sz w:val="22"/>
        </w:rPr>
        <w:t>data</w:t>
      </w:r>
      <w:r>
        <w:rPr>
          <w:rFonts w:hint="default" w:asciiTheme="minorAscii" w:hAnsiTheme="minorAscii"/>
          <w:spacing w:val="-5"/>
          <w:sz w:val="22"/>
        </w:rPr>
        <w:t xml:space="preserve"> </w:t>
      </w:r>
      <w:r>
        <w:rPr>
          <w:rFonts w:hint="default" w:asciiTheme="minorAscii" w:hAnsiTheme="minorAscii"/>
          <w:sz w:val="22"/>
        </w:rPr>
        <w:t>table</w:t>
      </w:r>
      <w:r>
        <w:rPr>
          <w:rFonts w:hint="default" w:asciiTheme="minorAscii" w:hAnsiTheme="minorAscii"/>
          <w:spacing w:val="-6"/>
          <w:sz w:val="22"/>
        </w:rPr>
        <w:t xml:space="preserve"> </w:t>
      </w:r>
      <w:r>
        <w:rPr>
          <w:rFonts w:hint="default" w:asciiTheme="minorAscii" w:hAnsiTheme="minorAscii"/>
          <w:sz w:val="22"/>
        </w:rPr>
        <w:t>with</w:t>
      </w:r>
      <w:r>
        <w:rPr>
          <w:rFonts w:hint="default" w:asciiTheme="minorAscii" w:hAnsiTheme="minorAscii"/>
          <w:spacing w:val="-5"/>
          <w:sz w:val="22"/>
        </w:rPr>
        <w:t xml:space="preserve"> </w:t>
      </w:r>
      <w:r>
        <w:rPr>
          <w:rFonts w:hint="default" w:asciiTheme="minorAscii" w:hAnsiTheme="minorAscii"/>
          <w:sz w:val="22"/>
        </w:rPr>
        <w:t>required</w:t>
      </w:r>
      <w:r>
        <w:rPr>
          <w:rFonts w:hint="default" w:asciiTheme="minorAscii" w:hAnsiTheme="minorAscii"/>
          <w:spacing w:val="-5"/>
          <w:sz w:val="22"/>
        </w:rPr>
        <w:t xml:space="preserve"> </w:t>
      </w:r>
      <w:r>
        <w:rPr>
          <w:rFonts w:hint="default" w:asciiTheme="minorAscii" w:hAnsiTheme="minorAscii"/>
          <w:sz w:val="22"/>
        </w:rPr>
        <w:t>parameters.</w:t>
      </w:r>
    </w:p>
    <w:p>
      <w:pPr>
        <w:pStyle w:val="10"/>
        <w:numPr>
          <w:ilvl w:val="2"/>
          <w:numId w:val="3"/>
        </w:numPr>
        <w:tabs>
          <w:tab w:val="left" w:pos="1729"/>
          <w:tab w:val="left" w:pos="1730"/>
        </w:tabs>
        <w:spacing w:before="31" w:after="0" w:line="256" w:lineRule="auto"/>
        <w:ind w:left="1730" w:right="528" w:hanging="360"/>
        <w:jc w:val="left"/>
        <w:rPr>
          <w:rFonts w:hint="default" w:asciiTheme="minorAscii" w:hAnsiTheme="minorAscii"/>
          <w:sz w:val="22"/>
        </w:rPr>
      </w:pPr>
      <w:r>
        <w:rPr>
          <w:rFonts w:hint="default" w:asciiTheme="minorAscii" w:hAnsiTheme="minorAscii"/>
          <w:sz w:val="22"/>
        </w:rPr>
        <w:t>And</w:t>
      </w:r>
      <w:r>
        <w:rPr>
          <w:rFonts w:hint="default" w:asciiTheme="minorAscii" w:hAnsiTheme="minorAscii"/>
          <w:spacing w:val="-6"/>
          <w:sz w:val="22"/>
        </w:rPr>
        <w:t xml:space="preserve"> </w:t>
      </w:r>
      <w:r>
        <w:rPr>
          <w:rFonts w:hint="default" w:asciiTheme="minorAscii" w:hAnsiTheme="minorAscii"/>
          <w:sz w:val="22"/>
        </w:rPr>
        <w:t>finally,</w:t>
      </w:r>
      <w:r>
        <w:rPr>
          <w:rFonts w:hint="default" w:asciiTheme="minorAscii" w:hAnsiTheme="minorAscii"/>
          <w:spacing w:val="-6"/>
          <w:sz w:val="22"/>
        </w:rPr>
        <w:t xml:space="preserve"> </w:t>
      </w:r>
      <w:r>
        <w:rPr>
          <w:rFonts w:hint="default" w:asciiTheme="minorAscii" w:hAnsiTheme="minorAscii"/>
          <w:sz w:val="22"/>
        </w:rPr>
        <w:t>a</w:t>
      </w:r>
      <w:r>
        <w:rPr>
          <w:rFonts w:hint="default" w:asciiTheme="minorAscii" w:hAnsiTheme="minorAscii"/>
          <w:spacing w:val="-5"/>
          <w:sz w:val="22"/>
        </w:rPr>
        <w:t xml:space="preserve"> </w:t>
      </w:r>
      <w:r>
        <w:rPr>
          <w:rFonts w:hint="default" w:asciiTheme="minorAscii" w:hAnsiTheme="minorAscii"/>
          <w:spacing w:val="-5"/>
          <w:sz w:val="22"/>
          <w:lang w:val="en-US"/>
        </w:rPr>
        <w:t>SQL</w:t>
      </w:r>
      <w:r>
        <w:rPr>
          <w:rFonts w:hint="default" w:asciiTheme="minorAscii" w:hAnsiTheme="minorAscii"/>
          <w:spacing w:val="-6"/>
          <w:sz w:val="22"/>
        </w:rPr>
        <w:t xml:space="preserve"> </w:t>
      </w:r>
      <w:r>
        <w:rPr>
          <w:rFonts w:hint="default" w:asciiTheme="minorAscii" w:hAnsiTheme="minorAscii"/>
          <w:sz w:val="22"/>
        </w:rPr>
        <w:t>command</w:t>
      </w:r>
      <w:r>
        <w:rPr>
          <w:rFonts w:hint="default" w:asciiTheme="minorAscii" w:hAnsiTheme="minorAscii"/>
          <w:spacing w:val="-5"/>
          <w:sz w:val="22"/>
        </w:rPr>
        <w:t xml:space="preserve"> </w:t>
      </w:r>
      <w:r>
        <w:rPr>
          <w:rFonts w:hint="default" w:asciiTheme="minorAscii" w:hAnsiTheme="minorAscii"/>
          <w:sz w:val="22"/>
        </w:rPr>
        <w:t>is</w:t>
      </w:r>
      <w:r>
        <w:rPr>
          <w:rFonts w:hint="default" w:asciiTheme="minorAscii" w:hAnsiTheme="minorAscii"/>
          <w:spacing w:val="-6"/>
          <w:sz w:val="22"/>
        </w:rPr>
        <w:t xml:space="preserve"> </w:t>
      </w:r>
      <w:r>
        <w:rPr>
          <w:rFonts w:hint="default" w:asciiTheme="minorAscii" w:hAnsiTheme="minorAscii"/>
          <w:sz w:val="22"/>
        </w:rPr>
        <w:t>written</w:t>
      </w:r>
      <w:r>
        <w:rPr>
          <w:rFonts w:hint="default" w:asciiTheme="minorAscii" w:hAnsiTheme="minorAscii"/>
          <w:spacing w:val="-6"/>
          <w:sz w:val="22"/>
        </w:rPr>
        <w:t xml:space="preserve"> </w:t>
      </w:r>
      <w:r>
        <w:rPr>
          <w:rFonts w:hint="default" w:asciiTheme="minorAscii" w:hAnsiTheme="minorAscii"/>
          <w:sz w:val="22"/>
        </w:rPr>
        <w:t>for</w:t>
      </w:r>
      <w:r>
        <w:rPr>
          <w:rFonts w:hint="default" w:asciiTheme="minorAscii" w:hAnsiTheme="minorAscii"/>
          <w:spacing w:val="-5"/>
          <w:sz w:val="22"/>
        </w:rPr>
        <w:t xml:space="preserve"> </w:t>
      </w:r>
      <w:r>
        <w:rPr>
          <w:rFonts w:hint="default" w:asciiTheme="minorAscii" w:hAnsiTheme="minorAscii"/>
          <w:sz w:val="22"/>
        </w:rPr>
        <w:t>uploading</w:t>
      </w:r>
      <w:r>
        <w:rPr>
          <w:rFonts w:hint="default" w:asciiTheme="minorAscii" w:hAnsiTheme="minorAscii"/>
          <w:spacing w:val="-6"/>
          <w:sz w:val="22"/>
        </w:rPr>
        <w:t xml:space="preserve"> </w:t>
      </w:r>
      <w:r>
        <w:rPr>
          <w:rFonts w:hint="default" w:asciiTheme="minorAscii" w:hAnsiTheme="minorAscii"/>
          <w:sz w:val="22"/>
        </w:rPr>
        <w:t>the</w:t>
      </w:r>
      <w:r>
        <w:rPr>
          <w:rFonts w:hint="default" w:asciiTheme="minorAscii" w:hAnsiTheme="minorAscii"/>
          <w:spacing w:val="-5"/>
          <w:sz w:val="22"/>
        </w:rPr>
        <w:t xml:space="preserve"> </w:t>
      </w:r>
      <w:r>
        <w:rPr>
          <w:rFonts w:hint="default" w:asciiTheme="minorAscii" w:hAnsiTheme="minorAscii"/>
          <w:sz w:val="22"/>
        </w:rPr>
        <w:t>dataset</w:t>
      </w:r>
      <w:r>
        <w:rPr>
          <w:rFonts w:hint="default" w:asciiTheme="minorAscii" w:hAnsiTheme="minorAscii"/>
          <w:spacing w:val="-6"/>
          <w:sz w:val="22"/>
        </w:rPr>
        <w:t xml:space="preserve"> </w:t>
      </w:r>
      <w:r>
        <w:rPr>
          <w:rFonts w:hint="default" w:asciiTheme="minorAscii" w:hAnsiTheme="minorAscii"/>
          <w:sz w:val="22"/>
        </w:rPr>
        <w:t>into</w:t>
      </w:r>
      <w:r>
        <w:rPr>
          <w:rFonts w:hint="default" w:asciiTheme="minorAscii" w:hAnsiTheme="minorAscii"/>
          <w:spacing w:val="-6"/>
          <w:sz w:val="22"/>
        </w:rPr>
        <w:t xml:space="preserve"> </w:t>
      </w:r>
      <w:r>
        <w:rPr>
          <w:rFonts w:hint="default" w:asciiTheme="minorAscii" w:hAnsiTheme="minorAscii"/>
          <w:sz w:val="22"/>
        </w:rPr>
        <w:t>the</w:t>
      </w:r>
      <w:r>
        <w:rPr>
          <w:rFonts w:hint="default" w:asciiTheme="minorAscii" w:hAnsiTheme="minorAscii"/>
          <w:spacing w:val="-5"/>
          <w:sz w:val="22"/>
        </w:rPr>
        <w:t xml:space="preserve"> </w:t>
      </w:r>
      <w:r>
        <w:rPr>
          <w:rFonts w:hint="default" w:asciiTheme="minorAscii" w:hAnsiTheme="minorAscii"/>
          <w:sz w:val="22"/>
        </w:rPr>
        <w:t>data</w:t>
      </w:r>
      <w:r>
        <w:rPr>
          <w:rFonts w:hint="default" w:asciiTheme="minorAscii" w:hAnsiTheme="minorAscii"/>
          <w:spacing w:val="-6"/>
          <w:sz w:val="22"/>
        </w:rPr>
        <w:t xml:space="preserve"> </w:t>
      </w:r>
      <w:r>
        <w:rPr>
          <w:rFonts w:hint="default" w:asciiTheme="minorAscii" w:hAnsiTheme="minorAscii"/>
          <w:sz w:val="22"/>
        </w:rPr>
        <w:t>table</w:t>
      </w:r>
      <w:r>
        <w:rPr>
          <w:rFonts w:hint="default" w:asciiTheme="minorAscii" w:hAnsiTheme="minorAscii"/>
          <w:spacing w:val="1"/>
          <w:sz w:val="22"/>
        </w:rPr>
        <w:t xml:space="preserve"> </w:t>
      </w:r>
      <w:r>
        <w:rPr>
          <w:rFonts w:hint="default" w:asciiTheme="minorAscii" w:hAnsiTheme="minorAscii"/>
          <w:sz w:val="22"/>
        </w:rPr>
        <w:t>by</w:t>
      </w:r>
      <w:r>
        <w:rPr>
          <w:rFonts w:hint="default" w:asciiTheme="minorAscii" w:hAnsiTheme="minorAscii"/>
          <w:spacing w:val="-2"/>
          <w:sz w:val="22"/>
        </w:rPr>
        <w:t xml:space="preserve"> </w:t>
      </w:r>
      <w:r>
        <w:rPr>
          <w:rFonts w:hint="default" w:asciiTheme="minorAscii" w:hAnsiTheme="minorAscii"/>
          <w:sz w:val="22"/>
        </w:rPr>
        <w:t>bulk</w:t>
      </w:r>
      <w:r>
        <w:rPr>
          <w:rFonts w:hint="default" w:asciiTheme="minorAscii" w:hAnsiTheme="minorAscii"/>
          <w:spacing w:val="-1"/>
          <w:sz w:val="22"/>
        </w:rPr>
        <w:t xml:space="preserve"> </w:t>
      </w:r>
      <w:r>
        <w:rPr>
          <w:rFonts w:hint="default" w:asciiTheme="minorAscii" w:hAnsiTheme="minorAscii"/>
          <w:sz w:val="22"/>
        </w:rPr>
        <w:t>insertion.</w:t>
      </w:r>
    </w:p>
    <w:p>
      <w:pPr>
        <w:pStyle w:val="10"/>
        <w:widowControl w:val="0"/>
        <w:numPr>
          <w:ilvl w:val="0"/>
          <w:numId w:val="0"/>
        </w:numPr>
        <w:tabs>
          <w:tab w:val="left" w:pos="1729"/>
          <w:tab w:val="left" w:pos="1730"/>
        </w:tabs>
        <w:autoSpaceDE w:val="0"/>
        <w:autoSpaceDN w:val="0"/>
        <w:spacing w:before="31" w:after="0" w:line="256" w:lineRule="auto"/>
        <w:ind w:right="528" w:rightChars="0"/>
        <w:jc w:val="left"/>
        <w:rPr>
          <w:rFonts w:hint="default" w:asciiTheme="minorAscii" w:hAnsiTheme="minorAscii"/>
          <w:sz w:val="22"/>
        </w:rPr>
      </w:pPr>
    </w:p>
    <w:p>
      <w:pPr>
        <w:pStyle w:val="10"/>
        <w:widowControl w:val="0"/>
        <w:numPr>
          <w:ilvl w:val="0"/>
          <w:numId w:val="0"/>
        </w:numPr>
        <w:tabs>
          <w:tab w:val="left" w:pos="1729"/>
          <w:tab w:val="left" w:pos="1730"/>
        </w:tabs>
        <w:autoSpaceDE w:val="0"/>
        <w:autoSpaceDN w:val="0"/>
        <w:spacing w:before="31" w:after="0" w:line="256" w:lineRule="auto"/>
        <w:ind w:right="528" w:rightChars="0"/>
        <w:jc w:val="left"/>
        <w:rPr>
          <w:rFonts w:hint="default" w:asciiTheme="minorAscii" w:hAnsiTheme="minorAscii"/>
          <w:sz w:val="22"/>
        </w:rPr>
      </w:pPr>
    </w:p>
    <w:p>
      <w:pPr>
        <w:pStyle w:val="10"/>
        <w:widowControl w:val="0"/>
        <w:numPr>
          <w:ilvl w:val="0"/>
          <w:numId w:val="0"/>
        </w:numPr>
        <w:tabs>
          <w:tab w:val="left" w:pos="1729"/>
          <w:tab w:val="left" w:pos="1730"/>
        </w:tabs>
        <w:autoSpaceDE w:val="0"/>
        <w:autoSpaceDN w:val="0"/>
        <w:spacing w:before="31" w:after="0" w:line="256" w:lineRule="auto"/>
        <w:ind w:right="528" w:rightChars="0"/>
        <w:jc w:val="left"/>
        <w:rPr>
          <w:rFonts w:hint="default" w:asciiTheme="minorAscii" w:hAnsiTheme="minorAscii"/>
          <w:sz w:val="22"/>
        </w:rPr>
      </w:pPr>
    </w:p>
    <w:p>
      <w:pPr>
        <w:pStyle w:val="10"/>
        <w:widowControl w:val="0"/>
        <w:numPr>
          <w:ilvl w:val="0"/>
          <w:numId w:val="0"/>
        </w:numPr>
        <w:tabs>
          <w:tab w:val="left" w:pos="1729"/>
          <w:tab w:val="left" w:pos="1730"/>
        </w:tabs>
        <w:autoSpaceDE w:val="0"/>
        <w:autoSpaceDN w:val="0"/>
        <w:spacing w:before="31" w:after="0" w:line="256" w:lineRule="auto"/>
        <w:ind w:right="528" w:rightChars="0"/>
        <w:jc w:val="left"/>
        <w:rPr>
          <w:rFonts w:hint="default" w:asciiTheme="minorAscii" w:hAnsiTheme="minorAscii"/>
          <w:sz w:val="22"/>
        </w:rPr>
      </w:pPr>
    </w:p>
    <w:p>
      <w:pPr>
        <w:pStyle w:val="3"/>
        <w:numPr>
          <w:ilvl w:val="0"/>
          <w:numId w:val="0"/>
        </w:numPr>
        <w:tabs>
          <w:tab w:val="left" w:pos="665"/>
        </w:tabs>
        <w:spacing w:before="157" w:after="0" w:line="240" w:lineRule="auto"/>
        <w:ind w:right="0" w:rightChars="0"/>
        <w:jc w:val="left"/>
        <w:rPr>
          <w:rFonts w:hint="default" w:asciiTheme="minorAscii" w:hAnsiTheme="minorAscii"/>
        </w:rPr>
      </w:pPr>
      <w:r>
        <w:rPr>
          <w:rFonts w:hint="default" w:asciiTheme="minorAscii" w:hAnsiTheme="minorAscii"/>
          <w:color w:val="2E5394"/>
          <w:lang w:val="en-US"/>
        </w:rPr>
        <w:t xml:space="preserve">3.4 </w:t>
      </w:r>
      <w:r>
        <w:rPr>
          <w:rFonts w:hint="default" w:asciiTheme="minorAscii" w:hAnsiTheme="minorAscii"/>
          <w:color w:val="2E5394"/>
        </w:rPr>
        <w:t>Export</w:t>
      </w:r>
      <w:r>
        <w:rPr>
          <w:rFonts w:hint="default" w:asciiTheme="minorAscii" w:hAnsiTheme="minorAscii"/>
          <w:color w:val="2E5394"/>
          <w:spacing w:val="-9"/>
        </w:rPr>
        <w:t xml:space="preserve"> </w:t>
      </w:r>
      <w:r>
        <w:rPr>
          <w:rFonts w:hint="default" w:asciiTheme="minorAscii" w:hAnsiTheme="minorAscii"/>
          <w:color w:val="2E5394"/>
        </w:rPr>
        <w:t>Data</w:t>
      </w:r>
      <w:r>
        <w:rPr>
          <w:rFonts w:hint="default" w:asciiTheme="minorAscii" w:hAnsiTheme="minorAscii"/>
          <w:color w:val="2E5394"/>
          <w:spacing w:val="-8"/>
        </w:rPr>
        <w:t xml:space="preserve"> </w:t>
      </w:r>
      <w:r>
        <w:rPr>
          <w:rFonts w:hint="default" w:asciiTheme="minorAscii" w:hAnsiTheme="minorAscii"/>
          <w:color w:val="2E5394"/>
        </w:rPr>
        <w:t>from</w:t>
      </w:r>
      <w:r>
        <w:rPr>
          <w:rFonts w:hint="default" w:asciiTheme="minorAscii" w:hAnsiTheme="minorAscii"/>
          <w:color w:val="2E5394"/>
          <w:spacing w:val="-8"/>
        </w:rPr>
        <w:t xml:space="preserve"> </w:t>
      </w:r>
      <w:r>
        <w:rPr>
          <w:rFonts w:hint="default" w:asciiTheme="minorAscii" w:hAnsiTheme="minorAscii"/>
          <w:color w:val="2E5394"/>
        </w:rPr>
        <w:t>Database</w:t>
      </w:r>
    </w:p>
    <w:p>
      <w:pPr>
        <w:pStyle w:val="7"/>
        <w:spacing w:before="26" w:line="249" w:lineRule="auto"/>
        <w:ind w:right="325"/>
        <w:jc w:val="both"/>
        <w:rPr>
          <w:rFonts w:hint="default" w:asciiTheme="minorAscii" w:hAnsiTheme="minorAscii"/>
        </w:rPr>
      </w:pPr>
      <w:r>
        <w:rPr>
          <w:rFonts w:hint="default" w:asciiTheme="minorAscii" w:hAnsiTheme="minorAscii"/>
        </w:rPr>
        <w:t>In</w:t>
      </w:r>
      <w:r>
        <w:rPr>
          <w:rFonts w:hint="default" w:asciiTheme="minorAscii" w:hAnsiTheme="minorAscii"/>
          <w:spacing w:val="25"/>
        </w:rPr>
        <w:t xml:space="preserve"> </w:t>
      </w:r>
      <w:r>
        <w:rPr>
          <w:rFonts w:hint="default" w:asciiTheme="minorAscii" w:hAnsiTheme="minorAscii"/>
        </w:rPr>
        <w:t>the</w:t>
      </w:r>
      <w:r>
        <w:rPr>
          <w:rFonts w:hint="default" w:asciiTheme="minorAscii" w:hAnsiTheme="minorAscii"/>
          <w:spacing w:val="25"/>
        </w:rPr>
        <w:t xml:space="preserve"> </w:t>
      </w:r>
      <w:r>
        <w:rPr>
          <w:rFonts w:hint="default" w:asciiTheme="minorAscii" w:hAnsiTheme="minorAscii"/>
        </w:rPr>
        <w:t>above</w:t>
      </w:r>
      <w:r>
        <w:rPr>
          <w:rFonts w:hint="default" w:asciiTheme="minorAscii" w:hAnsiTheme="minorAscii"/>
          <w:spacing w:val="25"/>
        </w:rPr>
        <w:t xml:space="preserve"> </w:t>
      </w:r>
      <w:r>
        <w:rPr>
          <w:rFonts w:hint="default" w:asciiTheme="minorAscii" w:hAnsiTheme="minorAscii"/>
        </w:rPr>
        <w:t>created</w:t>
      </w:r>
      <w:r>
        <w:rPr>
          <w:rFonts w:hint="default" w:asciiTheme="minorAscii" w:hAnsiTheme="minorAscii"/>
          <w:spacing w:val="25"/>
        </w:rPr>
        <w:t xml:space="preserve"> </w:t>
      </w:r>
      <w:r>
        <w:rPr>
          <w:rFonts w:hint="default" w:asciiTheme="minorAscii" w:hAnsiTheme="minorAscii"/>
        </w:rPr>
        <w:t>api,</w:t>
      </w:r>
      <w:r>
        <w:rPr>
          <w:rFonts w:hint="default" w:asciiTheme="minorAscii" w:hAnsiTheme="minorAscii"/>
          <w:spacing w:val="25"/>
        </w:rPr>
        <w:t xml:space="preserve"> </w:t>
      </w:r>
      <w:r>
        <w:rPr>
          <w:rFonts w:hint="default" w:asciiTheme="minorAscii" w:hAnsiTheme="minorAscii"/>
        </w:rPr>
        <w:t>the</w:t>
      </w:r>
      <w:r>
        <w:rPr>
          <w:rFonts w:hint="default" w:asciiTheme="minorAscii" w:hAnsiTheme="minorAscii"/>
          <w:spacing w:val="25"/>
        </w:rPr>
        <w:t xml:space="preserve"> </w:t>
      </w:r>
      <w:r>
        <w:rPr>
          <w:rFonts w:hint="default" w:asciiTheme="minorAscii" w:hAnsiTheme="minorAscii"/>
        </w:rPr>
        <w:t>download</w:t>
      </w:r>
      <w:r>
        <w:rPr>
          <w:rFonts w:hint="default" w:asciiTheme="minorAscii" w:hAnsiTheme="minorAscii"/>
          <w:spacing w:val="25"/>
        </w:rPr>
        <w:t xml:space="preserve"> </w:t>
      </w:r>
      <w:r>
        <w:rPr>
          <w:rFonts w:hint="default" w:asciiTheme="minorAscii" w:hAnsiTheme="minorAscii"/>
        </w:rPr>
        <w:t>url</w:t>
      </w:r>
      <w:r>
        <w:rPr>
          <w:rFonts w:hint="default" w:asciiTheme="minorAscii" w:hAnsiTheme="minorAscii"/>
          <w:spacing w:val="25"/>
        </w:rPr>
        <w:t xml:space="preserve"> </w:t>
      </w:r>
      <w:r>
        <w:rPr>
          <w:rFonts w:hint="default" w:asciiTheme="minorAscii" w:hAnsiTheme="minorAscii"/>
        </w:rPr>
        <w:t>is</w:t>
      </w:r>
      <w:r>
        <w:rPr>
          <w:rFonts w:hint="default" w:asciiTheme="minorAscii" w:hAnsiTheme="minorAscii"/>
          <w:spacing w:val="25"/>
        </w:rPr>
        <w:t xml:space="preserve"> </w:t>
      </w:r>
      <w:r>
        <w:rPr>
          <w:rFonts w:hint="default" w:asciiTheme="minorAscii" w:hAnsiTheme="minorAscii"/>
        </w:rPr>
        <w:t>also</w:t>
      </w:r>
      <w:r>
        <w:rPr>
          <w:rFonts w:hint="default" w:asciiTheme="minorAscii" w:hAnsiTheme="minorAscii"/>
          <w:spacing w:val="25"/>
        </w:rPr>
        <w:t xml:space="preserve"> </w:t>
      </w:r>
      <w:r>
        <w:rPr>
          <w:rFonts w:hint="default" w:asciiTheme="minorAscii" w:hAnsiTheme="minorAscii"/>
        </w:rPr>
        <w:t>being</w:t>
      </w:r>
      <w:r>
        <w:rPr>
          <w:rFonts w:hint="default" w:asciiTheme="minorAscii" w:hAnsiTheme="minorAscii"/>
          <w:spacing w:val="11"/>
        </w:rPr>
        <w:t xml:space="preserve"> </w:t>
      </w:r>
      <w:r>
        <w:rPr>
          <w:rFonts w:hint="default" w:asciiTheme="minorAscii" w:hAnsiTheme="minorAscii"/>
        </w:rPr>
        <w:t>created,</w:t>
      </w:r>
      <w:r>
        <w:rPr>
          <w:rFonts w:hint="default" w:asciiTheme="minorAscii" w:hAnsiTheme="minorAscii"/>
          <w:spacing w:val="11"/>
        </w:rPr>
        <w:t xml:space="preserve"> </w:t>
      </w:r>
      <w:r>
        <w:rPr>
          <w:rFonts w:hint="default" w:asciiTheme="minorAscii" w:hAnsiTheme="minorAscii"/>
        </w:rPr>
        <w:t>which</w:t>
      </w:r>
      <w:r>
        <w:rPr>
          <w:rFonts w:hint="default" w:asciiTheme="minorAscii" w:hAnsiTheme="minorAscii"/>
          <w:spacing w:val="10"/>
        </w:rPr>
        <w:t xml:space="preserve"> </w:t>
      </w:r>
      <w:r>
        <w:rPr>
          <w:rFonts w:hint="default" w:asciiTheme="minorAscii" w:hAnsiTheme="minorAscii"/>
        </w:rPr>
        <w:t>downloads</w:t>
      </w:r>
      <w:r>
        <w:rPr>
          <w:rFonts w:hint="default" w:asciiTheme="minorAscii" w:hAnsiTheme="minorAscii"/>
          <w:spacing w:val="11"/>
        </w:rPr>
        <w:t xml:space="preserve"> </w:t>
      </w:r>
      <w:r>
        <w:rPr>
          <w:rFonts w:hint="default" w:asciiTheme="minorAscii" w:hAnsiTheme="minorAscii"/>
        </w:rPr>
        <w:t>the</w:t>
      </w:r>
      <w:r>
        <w:rPr>
          <w:rFonts w:hint="default" w:asciiTheme="minorAscii" w:hAnsiTheme="minorAscii"/>
          <w:spacing w:val="11"/>
        </w:rPr>
        <w:t xml:space="preserve"> </w:t>
      </w:r>
      <w:r>
        <w:rPr>
          <w:rFonts w:hint="default" w:asciiTheme="minorAscii" w:hAnsiTheme="minorAscii"/>
        </w:rPr>
        <w:t>data</w:t>
      </w:r>
      <w:r>
        <w:rPr>
          <w:rFonts w:hint="default" w:asciiTheme="minorAscii" w:hAnsiTheme="minorAscii"/>
          <w:spacing w:val="1"/>
        </w:rPr>
        <w:t xml:space="preserve"> </w:t>
      </w:r>
      <w:r>
        <w:rPr>
          <w:rFonts w:hint="default" w:asciiTheme="minorAscii" w:hAnsiTheme="minorAscii"/>
        </w:rPr>
        <w:t>into</w:t>
      </w:r>
      <w:r>
        <w:rPr>
          <w:rFonts w:hint="default" w:asciiTheme="minorAscii" w:hAnsiTheme="minorAscii"/>
          <w:spacing w:val="-2"/>
        </w:rPr>
        <w:t xml:space="preserve"> </w:t>
      </w:r>
      <w:r>
        <w:rPr>
          <w:rFonts w:hint="default" w:asciiTheme="minorAscii" w:hAnsiTheme="minorAscii"/>
        </w:rPr>
        <w:t>a</w:t>
      </w:r>
      <w:r>
        <w:rPr>
          <w:rFonts w:hint="default" w:asciiTheme="minorAscii" w:hAnsiTheme="minorAscii"/>
          <w:spacing w:val="-1"/>
        </w:rPr>
        <w:t xml:space="preserve"> </w:t>
      </w:r>
      <w:r>
        <w:rPr>
          <w:rFonts w:hint="default" w:asciiTheme="minorAscii" w:hAnsiTheme="minorAscii"/>
        </w:rPr>
        <w:t>csv</w:t>
      </w:r>
      <w:r>
        <w:rPr>
          <w:rFonts w:hint="default" w:asciiTheme="minorAscii" w:hAnsiTheme="minorAscii"/>
          <w:spacing w:val="-1"/>
        </w:rPr>
        <w:t xml:space="preserve"> </w:t>
      </w:r>
      <w:r>
        <w:rPr>
          <w:rFonts w:hint="default" w:asciiTheme="minorAscii" w:hAnsiTheme="minorAscii"/>
        </w:rPr>
        <w:t>file</w:t>
      </w:r>
      <w:r>
        <w:rPr>
          <w:rFonts w:hint="default" w:asciiTheme="minorAscii" w:hAnsiTheme="minorAscii"/>
          <w:spacing w:val="-1"/>
        </w:rPr>
        <w:t xml:space="preserve"> </w:t>
      </w:r>
      <w:r>
        <w:rPr>
          <w:rFonts w:hint="default" w:asciiTheme="minorAscii" w:hAnsiTheme="minorAscii"/>
        </w:rPr>
        <w:t>format.</w:t>
      </w:r>
    </w:p>
    <w:p>
      <w:pPr>
        <w:numPr>
          <w:ilvl w:val="0"/>
          <w:numId w:val="0"/>
        </w:numPr>
        <w:ind w:leftChars="0"/>
        <w:rPr>
          <w:rFonts w:hint="default" w:eastAsia="SimSun" w:cs="Times New Roman" w:asciiTheme="minorAscii" w:hAnsiTheme="minorAscii"/>
          <w:sz w:val="24"/>
          <w:szCs w:val="24"/>
        </w:rPr>
      </w:pPr>
      <w:r>
        <w:rPr>
          <w:rFonts w:hint="default" w:eastAsia="SimSun" w:cs="Times New Roman" w:asciiTheme="minorAscii" w:hAnsiTheme="minorAscii"/>
          <w:sz w:val="24"/>
          <w:szCs w:val="24"/>
          <w:lang w:val="en-US"/>
        </w:rPr>
        <w:t xml:space="preserve">                                     </w:t>
      </w:r>
    </w:p>
    <w:p>
      <w:pPr>
        <w:widowControl w:val="0"/>
        <w:numPr>
          <w:ilvl w:val="0"/>
          <w:numId w:val="0"/>
        </w:numPr>
        <w:tabs>
          <w:tab w:val="left" w:pos="0"/>
        </w:tabs>
        <w:autoSpaceDE w:val="0"/>
        <w:autoSpaceDN w:val="0"/>
        <w:ind w:leftChars="0"/>
        <w:rPr>
          <w:rFonts w:hint="default" w:eastAsia="SimSun" w:cs="Times New Roman" w:asciiTheme="minorAscii" w:hAnsiTheme="minorAscii"/>
          <w:b/>
          <w:bCs/>
          <w:sz w:val="32"/>
          <w:szCs w:val="32"/>
          <w:lang w:val="en-US"/>
        </w:rPr>
      </w:pPr>
    </w:p>
    <w:p>
      <w:pPr>
        <w:pStyle w:val="2"/>
        <w:numPr>
          <w:ilvl w:val="0"/>
          <w:numId w:val="0"/>
        </w:numPr>
        <w:tabs>
          <w:tab w:val="left" w:pos="515"/>
        </w:tabs>
        <w:spacing w:before="1" w:after="0" w:line="240" w:lineRule="auto"/>
        <w:ind w:right="0" w:rightChars="0"/>
        <w:jc w:val="left"/>
        <w:rPr>
          <w:rFonts w:hint="default" w:asciiTheme="minorAscii" w:hAnsiTheme="minorAscii"/>
        </w:rPr>
      </w:pPr>
      <w:r>
        <w:rPr>
          <w:rFonts w:hint="default" w:asciiTheme="minorAscii" w:hAnsiTheme="minorAscii"/>
          <w:color w:val="2E5394"/>
          <w:lang w:val="en-US"/>
        </w:rPr>
        <w:t xml:space="preserve">4. </w:t>
      </w:r>
      <w:r>
        <w:rPr>
          <w:rFonts w:hint="default" w:asciiTheme="minorAscii" w:hAnsiTheme="minorAscii"/>
          <w:color w:val="2E5394"/>
        </w:rPr>
        <w:t>Data</w:t>
      </w:r>
      <w:r>
        <w:rPr>
          <w:rFonts w:hint="default" w:asciiTheme="minorAscii" w:hAnsiTheme="minorAscii"/>
          <w:color w:val="2E5394"/>
          <w:spacing w:val="-14"/>
        </w:rPr>
        <w:t xml:space="preserve"> </w:t>
      </w:r>
      <w:r>
        <w:rPr>
          <w:rFonts w:hint="default" w:asciiTheme="minorAscii" w:hAnsiTheme="minorAscii"/>
          <w:color w:val="2E5394"/>
        </w:rPr>
        <w:t>Pre-Processing</w:t>
      </w:r>
    </w:p>
    <w:p>
      <w:pPr>
        <w:pStyle w:val="7"/>
        <w:spacing w:before="36"/>
        <w:rPr>
          <w:rFonts w:hint="default" w:asciiTheme="minorAscii" w:hAnsiTheme="minorAscii"/>
        </w:rPr>
      </w:pPr>
      <w:r>
        <w:rPr>
          <w:rFonts w:hint="default" w:asciiTheme="minorAscii" w:hAnsiTheme="minorAscii"/>
        </w:rPr>
        <w:t>Steps</w:t>
      </w:r>
      <w:r>
        <w:rPr>
          <w:rFonts w:hint="default" w:asciiTheme="minorAscii" w:hAnsiTheme="minorAscii"/>
          <w:spacing w:val="-7"/>
        </w:rPr>
        <w:t xml:space="preserve"> </w:t>
      </w:r>
      <w:r>
        <w:rPr>
          <w:rFonts w:hint="default" w:asciiTheme="minorAscii" w:hAnsiTheme="minorAscii"/>
        </w:rPr>
        <w:t>performed</w:t>
      </w:r>
      <w:r>
        <w:rPr>
          <w:rFonts w:hint="default" w:asciiTheme="minorAscii" w:hAnsiTheme="minorAscii"/>
          <w:spacing w:val="-6"/>
        </w:rPr>
        <w:t xml:space="preserve"> </w:t>
      </w:r>
      <w:r>
        <w:rPr>
          <w:rFonts w:hint="default" w:asciiTheme="minorAscii" w:hAnsiTheme="minorAscii"/>
        </w:rPr>
        <w:t>in</w:t>
      </w:r>
      <w:r>
        <w:rPr>
          <w:rFonts w:hint="default" w:asciiTheme="minorAscii" w:hAnsiTheme="minorAscii"/>
          <w:spacing w:val="-7"/>
        </w:rPr>
        <w:t xml:space="preserve"> </w:t>
      </w:r>
      <w:r>
        <w:rPr>
          <w:rFonts w:hint="default" w:asciiTheme="minorAscii" w:hAnsiTheme="minorAscii"/>
        </w:rPr>
        <w:t>pre-processing</w:t>
      </w:r>
      <w:r>
        <w:rPr>
          <w:rFonts w:hint="default" w:asciiTheme="minorAscii" w:hAnsiTheme="minorAscii"/>
          <w:spacing w:val="-6"/>
        </w:rPr>
        <w:t xml:space="preserve"> </w:t>
      </w:r>
      <w:r>
        <w:rPr>
          <w:rFonts w:hint="default" w:asciiTheme="minorAscii" w:hAnsiTheme="minorAscii"/>
        </w:rPr>
        <w:t>are:</w:t>
      </w:r>
    </w:p>
    <w:p>
      <w:pPr>
        <w:pStyle w:val="10"/>
        <w:numPr>
          <w:ilvl w:val="0"/>
          <w:numId w:val="0"/>
        </w:numPr>
        <w:tabs>
          <w:tab w:val="left" w:pos="2074"/>
          <w:tab w:val="left" w:pos="2075"/>
        </w:tabs>
        <w:spacing w:before="170" w:after="0" w:line="249" w:lineRule="auto"/>
        <w:ind w:left="220" w:leftChars="0" w:right="462" w:rightChars="0"/>
        <w:jc w:val="left"/>
        <w:rPr>
          <w:rFonts w:hint="default" w:asciiTheme="minorAscii" w:hAnsiTheme="minorAscii"/>
          <w:sz w:val="22"/>
        </w:rPr>
      </w:pPr>
      <w:r>
        <w:rPr>
          <w:rFonts w:hint="default" w:asciiTheme="minorAscii" w:hAnsiTheme="minorAscii"/>
          <w:sz w:val="22"/>
        </w:rPr>
        <w:t>First</w:t>
      </w:r>
      <w:r>
        <w:rPr>
          <w:rFonts w:hint="default" w:asciiTheme="minorAscii" w:hAnsiTheme="minorAscii"/>
          <w:spacing w:val="-5"/>
          <w:sz w:val="22"/>
        </w:rPr>
        <w:t xml:space="preserve"> </w:t>
      </w:r>
      <w:r>
        <w:rPr>
          <w:rFonts w:hint="default" w:asciiTheme="minorAscii" w:hAnsiTheme="minorAscii"/>
          <w:sz w:val="22"/>
        </w:rPr>
        <w:t>the</w:t>
      </w:r>
      <w:r>
        <w:rPr>
          <w:rFonts w:hint="default" w:asciiTheme="minorAscii" w:hAnsiTheme="minorAscii"/>
          <w:spacing w:val="-4"/>
          <w:sz w:val="22"/>
        </w:rPr>
        <w:t xml:space="preserve"> </w:t>
      </w:r>
      <w:r>
        <w:rPr>
          <w:rFonts w:hint="default" w:asciiTheme="minorAscii" w:hAnsiTheme="minorAscii"/>
          <w:sz w:val="22"/>
        </w:rPr>
        <w:t>data</w:t>
      </w:r>
      <w:r>
        <w:rPr>
          <w:rFonts w:hint="default" w:asciiTheme="minorAscii" w:hAnsiTheme="minorAscii"/>
          <w:spacing w:val="-4"/>
          <w:sz w:val="22"/>
        </w:rPr>
        <w:t xml:space="preserve"> </w:t>
      </w:r>
      <w:r>
        <w:rPr>
          <w:rFonts w:hint="default" w:asciiTheme="minorAscii" w:hAnsiTheme="minorAscii"/>
          <w:sz w:val="22"/>
        </w:rPr>
        <w:t>types</w:t>
      </w:r>
      <w:r>
        <w:rPr>
          <w:rFonts w:hint="default" w:asciiTheme="minorAscii" w:hAnsiTheme="minorAscii"/>
          <w:spacing w:val="-4"/>
          <w:sz w:val="22"/>
        </w:rPr>
        <w:t xml:space="preserve"> </w:t>
      </w:r>
      <w:r>
        <w:rPr>
          <w:rFonts w:hint="default" w:asciiTheme="minorAscii" w:hAnsiTheme="minorAscii"/>
          <w:sz w:val="22"/>
        </w:rPr>
        <w:t>are</w:t>
      </w:r>
      <w:r>
        <w:rPr>
          <w:rFonts w:hint="default" w:asciiTheme="minorAscii" w:hAnsiTheme="minorAscii"/>
          <w:spacing w:val="-4"/>
          <w:sz w:val="22"/>
        </w:rPr>
        <w:t xml:space="preserve"> </w:t>
      </w:r>
      <w:r>
        <w:rPr>
          <w:rFonts w:hint="default" w:asciiTheme="minorAscii" w:hAnsiTheme="minorAscii"/>
          <w:sz w:val="22"/>
        </w:rPr>
        <w:t>being</w:t>
      </w:r>
      <w:r>
        <w:rPr>
          <w:rFonts w:hint="default" w:asciiTheme="minorAscii" w:hAnsiTheme="minorAscii"/>
          <w:spacing w:val="-4"/>
          <w:sz w:val="22"/>
        </w:rPr>
        <w:t xml:space="preserve"> </w:t>
      </w:r>
      <w:r>
        <w:rPr>
          <w:rFonts w:hint="default" w:asciiTheme="minorAscii" w:hAnsiTheme="minorAscii"/>
          <w:sz w:val="22"/>
        </w:rPr>
        <w:t>checked</w:t>
      </w:r>
    </w:p>
    <w:p>
      <w:pPr>
        <w:pStyle w:val="10"/>
        <w:numPr>
          <w:ilvl w:val="0"/>
          <w:numId w:val="0"/>
        </w:numPr>
        <w:tabs>
          <w:tab w:val="left" w:pos="2074"/>
          <w:tab w:val="left" w:pos="2075"/>
        </w:tabs>
        <w:spacing w:before="7" w:after="0" w:line="240" w:lineRule="auto"/>
        <w:ind w:left="220" w:leftChars="0" w:right="0" w:rightChars="0"/>
        <w:jc w:val="left"/>
        <w:rPr>
          <w:rFonts w:hint="default" w:asciiTheme="minorAscii" w:hAnsiTheme="minorAscii"/>
          <w:sz w:val="22"/>
        </w:rPr>
      </w:pPr>
      <w:r>
        <w:rPr>
          <w:rFonts w:hint="default" w:asciiTheme="minorAscii" w:hAnsiTheme="minorAscii"/>
          <w:sz w:val="22"/>
          <w:lang w:val="en-US"/>
        </w:rPr>
        <w:t>T</w:t>
      </w:r>
      <w:r>
        <w:rPr>
          <w:rFonts w:hint="default" w:asciiTheme="minorAscii" w:hAnsiTheme="minorAscii"/>
          <w:sz w:val="22"/>
        </w:rPr>
        <w:t xml:space="preserve">here </w:t>
      </w:r>
      <w:r>
        <w:rPr>
          <w:rFonts w:hint="default" w:asciiTheme="minorAscii" w:hAnsiTheme="minorAscii"/>
          <w:sz w:val="22"/>
          <w:lang w:val="en-US"/>
        </w:rPr>
        <w:t>was</w:t>
      </w:r>
      <w:r>
        <w:rPr>
          <w:rFonts w:hint="default" w:asciiTheme="minorAscii" w:hAnsiTheme="minorAscii"/>
          <w:sz w:val="22"/>
        </w:rPr>
        <w:t xml:space="preserve"> no missing vlaues in</w:t>
      </w:r>
      <w:r>
        <w:rPr>
          <w:rFonts w:hint="default" w:asciiTheme="minorAscii" w:hAnsiTheme="minorAscii"/>
          <w:sz w:val="22"/>
          <w:lang w:val="en-US"/>
        </w:rPr>
        <w:t xml:space="preserve"> the </w:t>
      </w:r>
      <w:r>
        <w:rPr>
          <w:rFonts w:hint="default" w:asciiTheme="minorAscii" w:hAnsiTheme="minorAscii"/>
          <w:sz w:val="22"/>
        </w:rPr>
        <w:t>data. But when we go through the data, we find that missing values in one column is replaced with '?'.</w:t>
      </w:r>
    </w:p>
    <w:p>
      <w:pPr>
        <w:pStyle w:val="10"/>
        <w:numPr>
          <w:ilvl w:val="0"/>
          <w:numId w:val="0"/>
        </w:numPr>
        <w:tabs>
          <w:tab w:val="left" w:pos="2074"/>
          <w:tab w:val="left" w:pos="2075"/>
        </w:tabs>
        <w:spacing w:before="17" w:after="0" w:line="240" w:lineRule="auto"/>
        <w:ind w:left="220" w:leftChars="0" w:right="0" w:rightChars="0"/>
        <w:jc w:val="left"/>
        <w:rPr>
          <w:rFonts w:hint="default" w:asciiTheme="minorAscii" w:hAnsiTheme="minorAscii"/>
          <w:sz w:val="22"/>
        </w:rPr>
      </w:pPr>
      <w:r>
        <w:rPr>
          <w:rFonts w:hint="default" w:asciiTheme="minorAscii" w:hAnsiTheme="minorAscii"/>
          <w:sz w:val="22"/>
          <w:lang w:val="en-US"/>
        </w:rPr>
        <w:t>R</w:t>
      </w:r>
      <w:r>
        <w:rPr>
          <w:rFonts w:hint="default" w:asciiTheme="minorAscii" w:hAnsiTheme="minorAscii"/>
          <w:sz w:val="22"/>
        </w:rPr>
        <w:t>eplace</w:t>
      </w:r>
      <w:r>
        <w:rPr>
          <w:rFonts w:hint="default" w:asciiTheme="minorAscii" w:hAnsiTheme="minorAscii"/>
          <w:sz w:val="22"/>
          <w:lang w:val="en-US"/>
        </w:rPr>
        <w:t>d</w:t>
      </w:r>
      <w:r>
        <w:rPr>
          <w:rFonts w:hint="default" w:asciiTheme="minorAscii" w:hAnsiTheme="minorAscii"/>
          <w:sz w:val="22"/>
        </w:rPr>
        <w:t xml:space="preserve"> such values with numpy "nan" so that we can handle the missing values</w:t>
      </w:r>
      <w:r>
        <w:rPr>
          <w:rFonts w:hint="default" w:asciiTheme="minorAscii" w:hAnsiTheme="minorAscii"/>
          <w:sz w:val="22"/>
        </w:rPr>
        <w:t>.</w:t>
      </w:r>
    </w:p>
    <w:p>
      <w:pPr>
        <w:pStyle w:val="10"/>
        <w:numPr>
          <w:ilvl w:val="0"/>
          <w:numId w:val="0"/>
        </w:numPr>
        <w:tabs>
          <w:tab w:val="left" w:pos="2074"/>
          <w:tab w:val="left" w:pos="2075"/>
        </w:tabs>
        <w:spacing w:before="17" w:after="0" w:line="240" w:lineRule="auto"/>
        <w:ind w:left="220" w:leftChars="0" w:right="0" w:rightChars="0"/>
        <w:jc w:val="left"/>
        <w:rPr>
          <w:rFonts w:hint="default" w:asciiTheme="minorAscii" w:hAnsiTheme="minorAscii"/>
          <w:sz w:val="22"/>
        </w:rPr>
      </w:pPr>
      <w:r>
        <w:rPr>
          <w:rFonts w:hint="default" w:asciiTheme="minorAscii" w:hAnsiTheme="minorAscii"/>
          <w:sz w:val="22"/>
        </w:rPr>
        <w:t>Performed</w:t>
      </w:r>
      <w:r>
        <w:rPr>
          <w:rFonts w:hint="default" w:asciiTheme="minorAscii" w:hAnsiTheme="minorAscii"/>
          <w:spacing w:val="-7"/>
          <w:sz w:val="22"/>
        </w:rPr>
        <w:t xml:space="preserve"> </w:t>
      </w:r>
      <w:r>
        <w:rPr>
          <w:rFonts w:hint="default" w:asciiTheme="minorAscii" w:hAnsiTheme="minorAscii"/>
          <w:spacing w:val="-7"/>
          <w:sz w:val="22"/>
          <w:lang w:val="en-US"/>
        </w:rPr>
        <w:t>categorical</w:t>
      </w:r>
      <w:r>
        <w:rPr>
          <w:rFonts w:hint="default" w:asciiTheme="minorAscii" w:hAnsiTheme="minorAscii"/>
          <w:spacing w:val="-6"/>
          <w:sz w:val="22"/>
        </w:rPr>
        <w:t xml:space="preserve"> </w:t>
      </w:r>
      <w:r>
        <w:rPr>
          <w:rFonts w:hint="default" w:asciiTheme="minorAscii" w:hAnsiTheme="minorAscii"/>
          <w:spacing w:val="-6"/>
          <w:sz w:val="22"/>
          <w:lang w:val="en-US"/>
        </w:rPr>
        <w:t>imputing</w:t>
      </w:r>
      <w:r>
        <w:rPr>
          <w:rFonts w:hint="default" w:asciiTheme="minorAscii" w:hAnsiTheme="minorAscii"/>
          <w:spacing w:val="-6"/>
          <w:sz w:val="22"/>
        </w:rPr>
        <w:t xml:space="preserve"> </w:t>
      </w:r>
      <w:r>
        <w:rPr>
          <w:rFonts w:hint="default" w:asciiTheme="minorAscii" w:hAnsiTheme="minorAscii"/>
          <w:sz w:val="22"/>
        </w:rPr>
        <w:t>for</w:t>
      </w:r>
      <w:r>
        <w:rPr>
          <w:rFonts w:hint="default" w:asciiTheme="minorAscii" w:hAnsiTheme="minorAscii"/>
          <w:spacing w:val="-7"/>
          <w:sz w:val="22"/>
        </w:rPr>
        <w:t xml:space="preserve"> </w:t>
      </w:r>
      <w:r>
        <w:rPr>
          <w:rFonts w:hint="default" w:asciiTheme="minorAscii" w:hAnsiTheme="minorAscii"/>
          <w:sz w:val="22"/>
        </w:rPr>
        <w:t>the</w:t>
      </w:r>
      <w:r>
        <w:rPr>
          <w:rFonts w:hint="default" w:asciiTheme="minorAscii" w:hAnsiTheme="minorAscii"/>
          <w:spacing w:val="-6"/>
          <w:sz w:val="22"/>
        </w:rPr>
        <w:t xml:space="preserve"> </w:t>
      </w:r>
      <w:r>
        <w:rPr>
          <w:rFonts w:hint="default" w:asciiTheme="minorAscii" w:hAnsiTheme="minorAscii"/>
          <w:sz w:val="22"/>
        </w:rPr>
        <w:t>required</w:t>
      </w:r>
      <w:r>
        <w:rPr>
          <w:rFonts w:hint="default" w:asciiTheme="minorAscii" w:hAnsiTheme="minorAscii"/>
          <w:spacing w:val="-6"/>
          <w:sz w:val="22"/>
        </w:rPr>
        <w:t xml:space="preserve"> </w:t>
      </w:r>
      <w:r>
        <w:rPr>
          <w:rFonts w:hint="default" w:asciiTheme="minorAscii" w:hAnsiTheme="minorAscii"/>
          <w:sz w:val="22"/>
        </w:rPr>
        <w:t>columns.</w:t>
      </w:r>
    </w:p>
    <w:p>
      <w:pPr>
        <w:pStyle w:val="10"/>
        <w:numPr>
          <w:ilvl w:val="0"/>
          <w:numId w:val="0"/>
        </w:numPr>
        <w:tabs>
          <w:tab w:val="left" w:pos="2074"/>
          <w:tab w:val="left" w:pos="2075"/>
        </w:tabs>
        <w:spacing w:before="21" w:after="0" w:line="240" w:lineRule="auto"/>
        <w:ind w:left="220" w:leftChars="0" w:right="0" w:rightChars="0"/>
        <w:jc w:val="left"/>
        <w:rPr>
          <w:rFonts w:hint="default" w:asciiTheme="minorAscii" w:hAnsiTheme="minorAscii"/>
          <w:sz w:val="22"/>
        </w:rPr>
      </w:pPr>
      <w:r>
        <w:rPr>
          <w:rFonts w:hint="default" w:asciiTheme="minorAscii" w:hAnsiTheme="minorAscii"/>
          <w:sz w:val="22"/>
          <w:lang w:val="en-US"/>
        </w:rPr>
        <w:t>Added quote on the the whole data</w:t>
      </w:r>
      <w:r>
        <w:rPr>
          <w:rFonts w:hint="default" w:asciiTheme="minorAscii" w:hAnsiTheme="minorAscii"/>
          <w:sz w:val="22"/>
        </w:rPr>
        <w:t>.</w:t>
      </w:r>
    </w:p>
    <w:p>
      <w:pPr>
        <w:pStyle w:val="7"/>
        <w:spacing w:before="173"/>
        <w:rPr>
          <w:rFonts w:hint="default" w:asciiTheme="minorAscii" w:hAnsiTheme="minorAscii"/>
        </w:rPr>
      </w:pPr>
      <w:r>
        <w:rPr>
          <w:rFonts w:hint="default" w:asciiTheme="minorAscii" w:hAnsiTheme="minorAscii"/>
        </w:rPr>
        <w:t>And,</w:t>
      </w:r>
      <w:r>
        <w:rPr>
          <w:rFonts w:hint="default" w:asciiTheme="minorAscii" w:hAnsiTheme="minorAscii"/>
          <w:spacing w:val="-5"/>
        </w:rPr>
        <w:t xml:space="preserve"> </w:t>
      </w:r>
      <w:r>
        <w:rPr>
          <w:rFonts w:hint="default" w:asciiTheme="minorAscii" w:hAnsiTheme="minorAscii"/>
        </w:rPr>
        <w:t>the</w:t>
      </w:r>
      <w:r>
        <w:rPr>
          <w:rFonts w:hint="default" w:asciiTheme="minorAscii" w:hAnsiTheme="minorAscii"/>
          <w:spacing w:val="-5"/>
        </w:rPr>
        <w:t xml:space="preserve"> </w:t>
      </w:r>
      <w:r>
        <w:rPr>
          <w:rFonts w:hint="default" w:asciiTheme="minorAscii" w:hAnsiTheme="minorAscii"/>
        </w:rPr>
        <w:t>data</w:t>
      </w:r>
      <w:r>
        <w:rPr>
          <w:rFonts w:hint="default" w:asciiTheme="minorAscii" w:hAnsiTheme="minorAscii"/>
          <w:spacing w:val="-5"/>
        </w:rPr>
        <w:t xml:space="preserve"> </w:t>
      </w:r>
      <w:r>
        <w:rPr>
          <w:rFonts w:hint="default" w:asciiTheme="minorAscii" w:hAnsiTheme="minorAscii"/>
        </w:rPr>
        <w:t>is</w:t>
      </w:r>
      <w:r>
        <w:rPr>
          <w:rFonts w:hint="default" w:asciiTheme="minorAscii" w:hAnsiTheme="minorAscii"/>
          <w:spacing w:val="-4"/>
        </w:rPr>
        <w:t xml:space="preserve"> </w:t>
      </w:r>
      <w:r>
        <w:rPr>
          <w:rFonts w:hint="default" w:asciiTheme="minorAscii" w:hAnsiTheme="minorAscii"/>
        </w:rPr>
        <w:t>ready</w:t>
      </w:r>
      <w:r>
        <w:rPr>
          <w:rFonts w:hint="default" w:asciiTheme="minorAscii" w:hAnsiTheme="minorAscii"/>
          <w:spacing w:val="-5"/>
        </w:rPr>
        <w:t xml:space="preserve"> </w:t>
      </w:r>
      <w:r>
        <w:rPr>
          <w:rFonts w:hint="default" w:asciiTheme="minorAscii" w:hAnsiTheme="minorAscii"/>
        </w:rPr>
        <w:t>for</w:t>
      </w:r>
      <w:r>
        <w:rPr>
          <w:rFonts w:hint="default" w:asciiTheme="minorAscii" w:hAnsiTheme="minorAscii"/>
          <w:spacing w:val="-5"/>
        </w:rPr>
        <w:t xml:space="preserve"> </w:t>
      </w:r>
      <w:r>
        <w:rPr>
          <w:rFonts w:hint="default" w:asciiTheme="minorAscii" w:hAnsiTheme="minorAscii"/>
        </w:rPr>
        <w:t>passing</w:t>
      </w:r>
      <w:r>
        <w:rPr>
          <w:rFonts w:hint="default" w:asciiTheme="minorAscii" w:hAnsiTheme="minorAscii"/>
          <w:spacing w:val="-5"/>
        </w:rPr>
        <w:t xml:space="preserve"> </w:t>
      </w:r>
      <w:r>
        <w:rPr>
          <w:rFonts w:hint="default" w:asciiTheme="minorAscii" w:hAnsiTheme="minorAscii"/>
        </w:rPr>
        <w:t>to</w:t>
      </w:r>
      <w:r>
        <w:rPr>
          <w:rFonts w:hint="default" w:asciiTheme="minorAscii" w:hAnsiTheme="minorAscii"/>
          <w:spacing w:val="-4"/>
        </w:rPr>
        <w:t xml:space="preserve"> </w:t>
      </w:r>
      <w:r>
        <w:rPr>
          <w:rFonts w:hint="default" w:asciiTheme="minorAscii" w:hAnsiTheme="minorAscii"/>
        </w:rPr>
        <w:t>the</w:t>
      </w:r>
      <w:r>
        <w:rPr>
          <w:rFonts w:hint="default" w:asciiTheme="minorAscii" w:hAnsiTheme="minorAscii"/>
          <w:spacing w:val="-5"/>
        </w:rPr>
        <w:t xml:space="preserve"> </w:t>
      </w:r>
      <w:r>
        <w:rPr>
          <w:rFonts w:hint="default" w:asciiTheme="minorAscii" w:hAnsiTheme="minorAscii"/>
        </w:rPr>
        <w:t>machine</w:t>
      </w:r>
      <w:r>
        <w:rPr>
          <w:rFonts w:hint="default" w:asciiTheme="minorAscii" w:hAnsiTheme="minorAscii"/>
          <w:spacing w:val="-5"/>
        </w:rPr>
        <w:t xml:space="preserve"> </w:t>
      </w:r>
      <w:r>
        <w:rPr>
          <w:rFonts w:hint="default" w:asciiTheme="minorAscii" w:hAnsiTheme="minorAscii"/>
        </w:rPr>
        <w:t>learning</w:t>
      </w:r>
      <w:r>
        <w:rPr>
          <w:rFonts w:hint="default" w:asciiTheme="minorAscii" w:hAnsiTheme="minorAscii"/>
          <w:spacing w:val="-4"/>
        </w:rPr>
        <w:t xml:space="preserve"> </w:t>
      </w:r>
      <w:r>
        <w:rPr>
          <w:rFonts w:hint="default" w:asciiTheme="minorAscii" w:hAnsiTheme="minorAscii"/>
        </w:rPr>
        <w:t>algorithm.</w:t>
      </w:r>
    </w:p>
    <w:p>
      <w:pPr>
        <w:widowControl w:val="0"/>
        <w:numPr>
          <w:ilvl w:val="0"/>
          <w:numId w:val="0"/>
        </w:numPr>
        <w:autoSpaceDE w:val="0"/>
        <w:autoSpaceDN w:val="0"/>
        <w:rPr>
          <w:rFonts w:hint="default" w:eastAsia="SimSun" w:cs="Times New Roman" w:asciiTheme="minorAscii" w:hAnsiTheme="minorAscii"/>
          <w:sz w:val="24"/>
          <w:szCs w:val="24"/>
          <w:lang w:val="en-US"/>
        </w:rPr>
      </w:pPr>
    </w:p>
    <w:p>
      <w:pPr>
        <w:widowControl w:val="0"/>
        <w:numPr>
          <w:ilvl w:val="0"/>
          <w:numId w:val="0"/>
        </w:numPr>
        <w:autoSpaceDE w:val="0"/>
        <w:autoSpaceDN w:val="0"/>
        <w:rPr>
          <w:rFonts w:hint="default" w:eastAsia="SimSun" w:cs="Times New Roman" w:asciiTheme="minorAscii" w:hAnsiTheme="minorAscii"/>
          <w:sz w:val="24"/>
          <w:szCs w:val="24"/>
          <w:lang w:val="en-US"/>
        </w:rPr>
      </w:pPr>
    </w:p>
    <w:p>
      <w:pPr>
        <w:widowControl w:val="0"/>
        <w:numPr>
          <w:ilvl w:val="0"/>
          <w:numId w:val="0"/>
        </w:numPr>
        <w:autoSpaceDE w:val="0"/>
        <w:autoSpaceDN w:val="0"/>
        <w:rPr>
          <w:rFonts w:hint="default" w:eastAsia="SimSun" w:cs="Times New Roman" w:asciiTheme="minorAscii" w:hAnsiTheme="minorAscii"/>
          <w:sz w:val="24"/>
          <w:szCs w:val="24"/>
          <w:lang w:val="en-US"/>
        </w:rPr>
      </w:pPr>
    </w:p>
    <w:p>
      <w:pPr>
        <w:widowControl w:val="0"/>
        <w:numPr>
          <w:ilvl w:val="0"/>
          <w:numId w:val="0"/>
        </w:numPr>
        <w:autoSpaceDE w:val="0"/>
        <w:autoSpaceDN w:val="0"/>
        <w:rPr>
          <w:rFonts w:hint="default" w:eastAsia="SimSun" w:cs="Times New Roman" w:asciiTheme="minorAscii" w:hAnsiTheme="minorAscii"/>
          <w:sz w:val="24"/>
          <w:szCs w:val="24"/>
          <w:lang w:val="en-US"/>
        </w:rPr>
      </w:pPr>
    </w:p>
    <w:p>
      <w:pPr>
        <w:pStyle w:val="2"/>
        <w:numPr>
          <w:ilvl w:val="0"/>
          <w:numId w:val="0"/>
        </w:numPr>
        <w:tabs>
          <w:tab w:val="left" w:pos="515"/>
        </w:tabs>
        <w:spacing w:before="181" w:after="0" w:line="240" w:lineRule="auto"/>
        <w:ind w:right="0" w:rightChars="0"/>
        <w:jc w:val="left"/>
        <w:rPr>
          <w:rFonts w:hint="default" w:asciiTheme="minorAscii" w:hAnsiTheme="minorAscii"/>
        </w:rPr>
      </w:pPr>
      <w:r>
        <w:rPr>
          <w:rFonts w:hint="default" w:asciiTheme="minorAscii" w:hAnsiTheme="minorAscii"/>
          <w:color w:val="2E5394"/>
          <w:lang w:val="en-US"/>
        </w:rPr>
        <w:t xml:space="preserve">5. </w:t>
      </w:r>
      <w:r>
        <w:rPr>
          <w:rFonts w:hint="default" w:asciiTheme="minorAscii" w:hAnsiTheme="minorAscii"/>
          <w:color w:val="2E5394"/>
        </w:rPr>
        <w:t>Design</w:t>
      </w:r>
      <w:r>
        <w:rPr>
          <w:rFonts w:hint="default" w:asciiTheme="minorAscii" w:hAnsiTheme="minorAscii"/>
          <w:color w:val="2E5394"/>
          <w:spacing w:val="-5"/>
        </w:rPr>
        <w:t xml:space="preserve"> </w:t>
      </w:r>
      <w:r>
        <w:rPr>
          <w:rFonts w:hint="default" w:asciiTheme="minorAscii" w:hAnsiTheme="minorAscii"/>
          <w:color w:val="2E5394"/>
        </w:rPr>
        <w:t>Flow</w:t>
      </w:r>
    </w:p>
    <w:p>
      <w:pPr>
        <w:pStyle w:val="7"/>
        <w:spacing w:before="3"/>
        <w:rPr>
          <w:rFonts w:hint="default" w:asciiTheme="minorAscii" w:hAnsiTheme="minorAscii"/>
          <w:sz w:val="39"/>
        </w:rPr>
      </w:pPr>
    </w:p>
    <w:p>
      <w:pPr>
        <w:pStyle w:val="10"/>
        <w:numPr>
          <w:ilvl w:val="0"/>
          <w:numId w:val="0"/>
        </w:numPr>
        <w:tabs>
          <w:tab w:val="left" w:pos="665"/>
        </w:tabs>
        <w:spacing w:before="0" w:after="0" w:line="240" w:lineRule="auto"/>
        <w:ind w:right="0" w:rightChars="0"/>
        <w:jc w:val="left"/>
        <w:rPr>
          <w:rFonts w:hint="default" w:asciiTheme="minorAscii" w:hAnsiTheme="minorAscii"/>
          <w:b/>
          <w:bCs/>
          <w:sz w:val="28"/>
          <w:szCs w:val="28"/>
        </w:rPr>
      </w:pPr>
      <w:r>
        <w:rPr>
          <w:rFonts w:hint="default" w:asciiTheme="minorAscii" w:hAnsiTheme="minorAscii"/>
          <w:b/>
          <w:bCs/>
          <w:color w:val="2E5394"/>
          <w:sz w:val="28"/>
          <w:szCs w:val="28"/>
          <w:lang w:val="en-US"/>
        </w:rPr>
        <w:t xml:space="preserve">5.1 </w:t>
      </w:r>
      <w:r>
        <w:rPr>
          <w:rFonts w:hint="default" w:asciiTheme="minorAscii" w:hAnsiTheme="minorAscii"/>
          <w:b/>
          <w:bCs/>
          <w:color w:val="2E5394"/>
          <w:sz w:val="28"/>
          <w:szCs w:val="28"/>
        </w:rPr>
        <w:t>Modeling</w:t>
      </w:r>
    </w:p>
    <w:p>
      <w:pPr>
        <w:pStyle w:val="7"/>
        <w:spacing w:before="21" w:line="254" w:lineRule="auto"/>
        <w:ind w:right="322"/>
        <w:jc w:val="both"/>
        <w:rPr>
          <w:rFonts w:hint="default" w:asciiTheme="minorAscii" w:hAnsiTheme="minorAscii"/>
        </w:rPr>
      </w:pPr>
    </w:p>
    <w:p>
      <w:pPr>
        <w:pStyle w:val="7"/>
        <w:spacing w:before="21" w:line="254" w:lineRule="auto"/>
        <w:ind w:right="322"/>
        <w:jc w:val="both"/>
        <w:rPr>
          <w:rFonts w:hint="default" w:asciiTheme="minorAscii" w:hAnsiTheme="minorAscii"/>
        </w:rPr>
      </w:pPr>
      <w:r>
        <w:rPr>
          <w:rFonts w:hint="default" w:asciiTheme="minorAscii" w:hAnsiTheme="minorAscii"/>
        </w:rPr>
        <w:t>The</w:t>
      </w:r>
      <w:r>
        <w:rPr>
          <w:rFonts w:hint="default" w:asciiTheme="minorAscii" w:hAnsiTheme="minorAscii"/>
          <w:spacing w:val="1"/>
        </w:rPr>
        <w:t xml:space="preserve"> </w:t>
      </w:r>
      <w:r>
        <w:rPr>
          <w:rFonts w:hint="default" w:asciiTheme="minorAscii" w:hAnsiTheme="minorAscii"/>
        </w:rPr>
        <w:t>pre-processed</w:t>
      </w:r>
      <w:r>
        <w:rPr>
          <w:rFonts w:hint="default" w:asciiTheme="minorAscii" w:hAnsiTheme="minorAscii"/>
          <w:spacing w:val="1"/>
        </w:rPr>
        <w:t xml:space="preserve"> </w:t>
      </w:r>
      <w:r>
        <w:rPr>
          <w:rFonts w:hint="default" w:asciiTheme="minorAscii" w:hAnsiTheme="minorAscii"/>
        </w:rPr>
        <w:t>data</w:t>
      </w:r>
      <w:r>
        <w:rPr>
          <w:rFonts w:hint="default" w:asciiTheme="minorAscii" w:hAnsiTheme="minorAscii"/>
          <w:spacing w:val="1"/>
        </w:rPr>
        <w:t xml:space="preserve"> </w:t>
      </w:r>
      <w:r>
        <w:rPr>
          <w:rFonts w:hint="default" w:asciiTheme="minorAscii" w:hAnsiTheme="minorAscii"/>
        </w:rPr>
        <w:t>is</w:t>
      </w:r>
      <w:r>
        <w:rPr>
          <w:rFonts w:hint="default" w:asciiTheme="minorAscii" w:hAnsiTheme="minorAscii"/>
          <w:spacing w:val="1"/>
        </w:rPr>
        <w:t xml:space="preserve"> </w:t>
      </w:r>
      <w:r>
        <w:rPr>
          <w:rFonts w:hint="default" w:asciiTheme="minorAscii" w:hAnsiTheme="minorAscii"/>
        </w:rPr>
        <w:t>then</w:t>
      </w:r>
      <w:r>
        <w:rPr>
          <w:rFonts w:hint="default" w:asciiTheme="minorAscii" w:hAnsiTheme="minorAscii"/>
          <w:spacing w:val="1"/>
        </w:rPr>
        <w:t xml:space="preserve"> </w:t>
      </w:r>
      <w:r>
        <w:rPr>
          <w:rFonts w:hint="default" w:asciiTheme="minorAscii" w:hAnsiTheme="minorAscii"/>
        </w:rPr>
        <w:t>visualized</w:t>
      </w:r>
      <w:r>
        <w:rPr>
          <w:rFonts w:hint="default" w:asciiTheme="minorAscii" w:hAnsiTheme="minorAscii"/>
          <w:spacing w:val="1"/>
        </w:rPr>
        <w:t xml:space="preserve"> </w:t>
      </w:r>
      <w:r>
        <w:rPr>
          <w:rFonts w:hint="default" w:asciiTheme="minorAscii" w:hAnsiTheme="minorAscii"/>
        </w:rPr>
        <w:t>and all the required insights are being drawn.</w:t>
      </w:r>
      <w:r>
        <w:rPr>
          <w:rFonts w:hint="default" w:asciiTheme="minorAscii" w:hAnsiTheme="minorAscii"/>
          <w:spacing w:val="1"/>
        </w:rPr>
        <w:t xml:space="preserve"> </w:t>
      </w:r>
      <w:r>
        <w:rPr>
          <w:rFonts w:hint="default" w:asciiTheme="minorAscii" w:hAnsiTheme="minorAscii"/>
        </w:rPr>
        <w:t>Although from the drawn insights, the data is randomly spread but still modeling is performed with</w:t>
      </w:r>
      <w:r>
        <w:rPr>
          <w:rFonts w:hint="default" w:asciiTheme="minorAscii" w:hAnsiTheme="minorAscii"/>
          <w:spacing w:val="1"/>
        </w:rPr>
        <w:t xml:space="preserve"> </w:t>
      </w:r>
      <w:r>
        <w:rPr>
          <w:rFonts w:hint="default" w:asciiTheme="minorAscii" w:hAnsiTheme="minorAscii"/>
        </w:rPr>
        <w:t>different machine learning algorithms to make sure we cover all the possibilities. And finally, as</w:t>
      </w:r>
      <w:r>
        <w:rPr>
          <w:rFonts w:hint="default" w:asciiTheme="minorAscii" w:hAnsiTheme="minorAscii"/>
          <w:spacing w:val="1"/>
        </w:rPr>
        <w:t xml:space="preserve"> </w:t>
      </w:r>
      <w:r>
        <w:rPr>
          <w:rFonts w:hint="default" w:asciiTheme="minorAscii" w:hAnsiTheme="minorAscii"/>
        </w:rPr>
        <w:t>expected</w:t>
      </w:r>
      <w:r>
        <w:rPr>
          <w:rFonts w:hint="default" w:asciiTheme="minorAscii" w:hAnsiTheme="minorAscii"/>
          <w:spacing w:val="1"/>
        </w:rPr>
        <w:t xml:space="preserve"> </w:t>
      </w:r>
      <w:r>
        <w:rPr>
          <w:rFonts w:hint="default" w:asciiTheme="minorAscii" w:hAnsiTheme="minorAscii"/>
        </w:rPr>
        <w:t>random</w:t>
      </w:r>
      <w:r>
        <w:rPr>
          <w:rFonts w:hint="default" w:asciiTheme="minorAscii" w:hAnsiTheme="minorAscii"/>
          <w:spacing w:val="1"/>
        </w:rPr>
        <w:t xml:space="preserve"> </w:t>
      </w:r>
      <w:r>
        <w:rPr>
          <w:rFonts w:hint="default" w:asciiTheme="minorAscii" w:hAnsiTheme="minorAscii"/>
        </w:rPr>
        <w:t>forest</w:t>
      </w:r>
      <w:r>
        <w:rPr>
          <w:rFonts w:hint="default" w:asciiTheme="minorAscii" w:hAnsiTheme="minorAscii"/>
          <w:spacing w:val="1"/>
        </w:rPr>
        <w:t xml:space="preserve"> </w:t>
      </w:r>
      <w:r>
        <w:rPr>
          <w:rFonts w:hint="default" w:asciiTheme="minorAscii" w:hAnsiTheme="minorAscii"/>
        </w:rPr>
        <w:t>regression</w:t>
      </w:r>
      <w:r>
        <w:rPr>
          <w:rFonts w:hint="default" w:asciiTheme="minorAscii" w:hAnsiTheme="minorAscii"/>
          <w:spacing w:val="1"/>
        </w:rPr>
        <w:t xml:space="preserve"> </w:t>
      </w:r>
      <w:r>
        <w:rPr>
          <w:rFonts w:hint="default" w:asciiTheme="minorAscii" w:hAnsiTheme="minorAscii"/>
        </w:rPr>
        <w:t>performed</w:t>
      </w:r>
      <w:r>
        <w:rPr>
          <w:rFonts w:hint="default" w:asciiTheme="minorAscii" w:hAnsiTheme="minorAscii"/>
          <w:spacing w:val="1"/>
        </w:rPr>
        <w:t xml:space="preserve"> </w:t>
      </w:r>
      <w:r>
        <w:rPr>
          <w:rFonts w:hint="default" w:asciiTheme="minorAscii" w:hAnsiTheme="minorAscii"/>
        </w:rPr>
        <w:t>well and further hyperparameter tuning is done to</w:t>
      </w:r>
      <w:r>
        <w:rPr>
          <w:rFonts w:hint="default" w:asciiTheme="minorAscii" w:hAnsiTheme="minorAscii"/>
          <w:spacing w:val="1"/>
        </w:rPr>
        <w:t xml:space="preserve"> </w:t>
      </w:r>
      <w:r>
        <w:rPr>
          <w:rFonts w:hint="default" w:asciiTheme="minorAscii" w:hAnsiTheme="minorAscii"/>
        </w:rPr>
        <w:t>increase</w:t>
      </w:r>
      <w:r>
        <w:rPr>
          <w:rFonts w:hint="default" w:asciiTheme="minorAscii" w:hAnsiTheme="minorAscii"/>
          <w:spacing w:val="-2"/>
        </w:rPr>
        <w:t xml:space="preserve"> </w:t>
      </w:r>
      <w:r>
        <w:rPr>
          <w:rFonts w:hint="default" w:asciiTheme="minorAscii" w:hAnsiTheme="minorAscii"/>
        </w:rPr>
        <w:t>the</w:t>
      </w:r>
      <w:r>
        <w:rPr>
          <w:rFonts w:hint="default" w:asciiTheme="minorAscii" w:hAnsiTheme="minorAscii"/>
          <w:spacing w:val="-1"/>
        </w:rPr>
        <w:t xml:space="preserve"> </w:t>
      </w:r>
      <w:r>
        <w:rPr>
          <w:rFonts w:hint="default" w:asciiTheme="minorAscii" w:hAnsiTheme="minorAscii"/>
        </w:rPr>
        <w:t>model’s</w:t>
      </w:r>
      <w:r>
        <w:rPr>
          <w:rFonts w:hint="default" w:asciiTheme="minorAscii" w:hAnsiTheme="minorAscii"/>
          <w:spacing w:val="-2"/>
        </w:rPr>
        <w:t xml:space="preserve"> </w:t>
      </w:r>
      <w:r>
        <w:rPr>
          <w:rFonts w:hint="default" w:asciiTheme="minorAscii" w:hAnsiTheme="minorAscii"/>
        </w:rPr>
        <w:t>accuracy.</w:t>
      </w:r>
    </w:p>
    <w:p>
      <w:pPr>
        <w:pStyle w:val="3"/>
        <w:numPr>
          <w:ilvl w:val="0"/>
          <w:numId w:val="0"/>
        </w:numPr>
        <w:tabs>
          <w:tab w:val="left" w:pos="665"/>
        </w:tabs>
        <w:spacing w:before="165" w:after="0" w:line="240" w:lineRule="auto"/>
        <w:ind w:right="0" w:rightChars="0"/>
        <w:jc w:val="left"/>
        <w:rPr>
          <w:rFonts w:hint="default" w:asciiTheme="minorAscii" w:hAnsiTheme="minorAscii"/>
        </w:rPr>
      </w:pPr>
      <w:r>
        <w:rPr>
          <w:rFonts w:hint="default" w:asciiTheme="minorAscii" w:hAnsiTheme="minorAscii"/>
          <w:color w:val="2E5394"/>
          <w:lang w:val="en-US"/>
        </w:rPr>
        <w:t xml:space="preserve">5.2 </w:t>
      </w:r>
      <w:r>
        <w:rPr>
          <w:rFonts w:hint="default" w:asciiTheme="minorAscii" w:hAnsiTheme="minorAscii"/>
          <w:color w:val="2E5394"/>
        </w:rPr>
        <w:t>UI</w:t>
      </w:r>
      <w:r>
        <w:rPr>
          <w:rFonts w:hint="default" w:asciiTheme="minorAscii" w:hAnsiTheme="minorAscii"/>
          <w:color w:val="2E5394"/>
          <w:spacing w:val="-10"/>
        </w:rPr>
        <w:t xml:space="preserve"> </w:t>
      </w:r>
      <w:r>
        <w:rPr>
          <w:rFonts w:hint="default" w:asciiTheme="minorAscii" w:hAnsiTheme="minorAscii"/>
          <w:color w:val="2E5394"/>
        </w:rPr>
        <w:t>Integration</w:t>
      </w:r>
    </w:p>
    <w:p>
      <w:pPr>
        <w:pStyle w:val="7"/>
        <w:spacing w:before="24" w:line="249" w:lineRule="auto"/>
        <w:ind w:right="347"/>
        <w:jc w:val="both"/>
        <w:rPr>
          <w:rFonts w:hint="default" w:asciiTheme="minorAscii" w:hAnsiTheme="minorAscii"/>
        </w:rPr>
      </w:pPr>
    </w:p>
    <w:p>
      <w:pPr>
        <w:pStyle w:val="7"/>
        <w:spacing w:before="24" w:line="249" w:lineRule="auto"/>
        <w:ind w:right="347"/>
        <w:jc w:val="both"/>
        <w:rPr>
          <w:rFonts w:hint="default" w:asciiTheme="minorAscii" w:hAnsiTheme="minorAscii"/>
        </w:rPr>
      </w:pPr>
      <w:r>
        <w:rPr>
          <w:rFonts w:hint="default" w:asciiTheme="minorAscii" w:hAnsiTheme="minorAscii"/>
        </w:rPr>
        <w:t>Both</w:t>
      </w:r>
      <w:r>
        <w:rPr>
          <w:rFonts w:hint="default" w:asciiTheme="minorAscii" w:hAnsiTheme="minorAscii"/>
          <w:spacing w:val="1"/>
        </w:rPr>
        <w:t xml:space="preserve"> </w:t>
      </w:r>
      <w:r>
        <w:rPr>
          <w:rFonts w:hint="default" w:asciiTheme="minorAscii" w:hAnsiTheme="minorAscii"/>
        </w:rPr>
        <w:t>CSS</w:t>
      </w:r>
      <w:r>
        <w:rPr>
          <w:rFonts w:hint="default" w:asciiTheme="minorAscii" w:hAnsiTheme="minorAscii"/>
          <w:lang w:val="en-US"/>
        </w:rPr>
        <w:t>,</w:t>
      </w:r>
      <w:r>
        <w:rPr>
          <w:rFonts w:hint="default" w:asciiTheme="minorAscii" w:hAnsiTheme="minorAscii"/>
          <w:spacing w:val="1"/>
        </w:rPr>
        <w:t xml:space="preserve"> </w:t>
      </w:r>
      <w:r>
        <w:rPr>
          <w:rFonts w:hint="default" w:asciiTheme="minorAscii" w:hAnsiTheme="minorAscii"/>
        </w:rPr>
        <w:t>HTML</w:t>
      </w:r>
      <w:r>
        <w:rPr>
          <w:rFonts w:hint="default" w:asciiTheme="minorAscii" w:hAnsiTheme="minorAscii"/>
          <w:lang w:val="en-US"/>
        </w:rPr>
        <w:t xml:space="preserve"> and JAVASCRIPT</w:t>
      </w:r>
      <w:r>
        <w:rPr>
          <w:rFonts w:hint="default" w:asciiTheme="minorAscii" w:hAnsiTheme="minorAscii"/>
          <w:spacing w:val="1"/>
        </w:rPr>
        <w:t xml:space="preserve"> </w:t>
      </w:r>
      <w:r>
        <w:rPr>
          <w:rFonts w:hint="default" w:asciiTheme="minorAscii" w:hAnsiTheme="minorAscii"/>
        </w:rPr>
        <w:t>files</w:t>
      </w:r>
      <w:r>
        <w:rPr>
          <w:rFonts w:hint="default" w:asciiTheme="minorAscii" w:hAnsiTheme="minorAscii"/>
          <w:spacing w:val="1"/>
        </w:rPr>
        <w:t xml:space="preserve"> </w:t>
      </w:r>
      <w:r>
        <w:rPr>
          <w:rFonts w:hint="default" w:asciiTheme="minorAscii" w:hAnsiTheme="minorAscii"/>
        </w:rPr>
        <w:t>are</w:t>
      </w:r>
      <w:r>
        <w:rPr>
          <w:rFonts w:hint="default" w:asciiTheme="minorAscii" w:hAnsiTheme="minorAscii"/>
          <w:spacing w:val="1"/>
        </w:rPr>
        <w:t xml:space="preserve"> </w:t>
      </w:r>
      <w:r>
        <w:rPr>
          <w:rFonts w:hint="default" w:asciiTheme="minorAscii" w:hAnsiTheme="minorAscii"/>
        </w:rPr>
        <w:t>being</w:t>
      </w:r>
      <w:r>
        <w:rPr>
          <w:rFonts w:hint="default" w:asciiTheme="minorAscii" w:hAnsiTheme="minorAscii"/>
          <w:spacing w:val="1"/>
        </w:rPr>
        <w:t xml:space="preserve"> </w:t>
      </w:r>
      <w:r>
        <w:rPr>
          <w:rFonts w:hint="default" w:asciiTheme="minorAscii" w:hAnsiTheme="minorAscii"/>
        </w:rPr>
        <w:t>created</w:t>
      </w:r>
      <w:r>
        <w:rPr>
          <w:rFonts w:hint="default" w:asciiTheme="minorAscii" w:hAnsiTheme="minorAscii"/>
          <w:spacing w:val="55"/>
        </w:rPr>
        <w:t xml:space="preserve"> </w:t>
      </w:r>
      <w:r>
        <w:rPr>
          <w:rFonts w:hint="default" w:asciiTheme="minorAscii" w:hAnsiTheme="minorAscii"/>
        </w:rPr>
        <w:t>and are being integrated with the created</w:t>
      </w:r>
      <w:r>
        <w:rPr>
          <w:rFonts w:hint="default" w:asciiTheme="minorAscii" w:hAnsiTheme="minorAscii"/>
          <w:spacing w:val="1"/>
        </w:rPr>
        <w:t xml:space="preserve"> </w:t>
      </w:r>
      <w:r>
        <w:rPr>
          <w:rFonts w:hint="default" w:asciiTheme="minorAscii" w:hAnsiTheme="minorAscii"/>
          <w:spacing w:val="-1"/>
        </w:rPr>
        <w:t>machine learning model.</w:t>
      </w:r>
      <w:r>
        <w:rPr>
          <w:rFonts w:hint="default" w:asciiTheme="minorAscii" w:hAnsiTheme="minorAscii"/>
          <w:spacing w:val="-13"/>
        </w:rPr>
        <w:t xml:space="preserve"> </w:t>
      </w:r>
      <w:r>
        <w:rPr>
          <w:rFonts w:hint="default" w:asciiTheme="minorAscii" w:hAnsiTheme="minorAscii"/>
          <w:spacing w:val="-1"/>
        </w:rPr>
        <w:t>All the required files</w:t>
      </w:r>
      <w:r>
        <w:rPr>
          <w:rFonts w:hint="default" w:asciiTheme="minorAscii" w:hAnsiTheme="minorAscii"/>
        </w:rPr>
        <w:t xml:space="preserve"> </w:t>
      </w:r>
      <w:r>
        <w:rPr>
          <w:rFonts w:hint="default" w:asciiTheme="minorAscii" w:hAnsiTheme="minorAscii"/>
          <w:spacing w:val="-1"/>
        </w:rPr>
        <w:t>are then integrated to the app.py</w:t>
      </w:r>
      <w:r>
        <w:rPr>
          <w:rFonts w:hint="default" w:asciiTheme="minorAscii" w:hAnsiTheme="minorAscii"/>
        </w:rPr>
        <w:t xml:space="preserve"> </w:t>
      </w:r>
      <w:r>
        <w:rPr>
          <w:rFonts w:hint="default" w:asciiTheme="minorAscii" w:hAnsiTheme="minorAscii"/>
          <w:spacing w:val="-1"/>
        </w:rPr>
        <w:t>file and tested locally.</w:t>
      </w:r>
    </w:p>
    <w:p>
      <w:pPr>
        <w:spacing w:after="0" w:line="249" w:lineRule="auto"/>
        <w:jc w:val="both"/>
        <w:rPr>
          <w:rFonts w:hint="default" w:asciiTheme="minorAscii" w:hAnsiTheme="minorAscii"/>
        </w:rPr>
        <w:sectPr>
          <w:footerReference r:id="rId5" w:type="default"/>
          <w:pgSz w:w="11920" w:h="16840"/>
          <w:pgMar w:top="1180" w:right="1120" w:bottom="280" w:left="1160" w:header="275" w:footer="0" w:gutter="0"/>
          <w:pgNumType w:fmt="decimal" w:start="1"/>
          <w:cols w:space="720" w:num="1"/>
        </w:sectPr>
      </w:pPr>
    </w:p>
    <w:p>
      <w:pPr>
        <w:pStyle w:val="7"/>
        <w:spacing w:before="4"/>
        <w:rPr>
          <w:rFonts w:hint="default" w:asciiTheme="minorAscii" w:hAnsiTheme="minorAscii"/>
          <w:sz w:val="19"/>
        </w:rPr>
      </w:pPr>
    </w:p>
    <w:p>
      <w:pPr>
        <w:pStyle w:val="10"/>
        <w:numPr>
          <w:ilvl w:val="0"/>
          <w:numId w:val="0"/>
        </w:numPr>
        <w:tabs>
          <w:tab w:val="left" w:pos="665"/>
        </w:tabs>
        <w:spacing w:before="47" w:after="0" w:line="240" w:lineRule="auto"/>
        <w:ind w:left="275" w:leftChars="0" w:right="0" w:rightChars="0"/>
        <w:jc w:val="left"/>
        <w:rPr>
          <w:rFonts w:hint="default" w:asciiTheme="minorAscii" w:hAnsiTheme="minorAscii"/>
          <w:b/>
          <w:bCs/>
          <w:color w:val="2E5394"/>
          <w:sz w:val="28"/>
          <w:szCs w:val="28"/>
        </w:rPr>
      </w:pPr>
      <w:r>
        <w:rPr>
          <w:rFonts w:hint="default" w:asciiTheme="minorAscii" w:hAnsiTheme="minorAscii"/>
          <w:b/>
          <w:bCs/>
          <w:color w:val="2E5394"/>
          <w:sz w:val="28"/>
          <w:szCs w:val="28"/>
          <w:lang w:val="en-US"/>
        </w:rPr>
        <w:t xml:space="preserve">5.3 </w:t>
      </w:r>
      <w:r>
        <w:rPr>
          <w:rFonts w:hint="default" w:asciiTheme="minorAscii" w:hAnsiTheme="minorAscii"/>
          <w:b/>
          <w:bCs/>
          <w:color w:val="2E5394"/>
          <w:sz w:val="28"/>
          <w:szCs w:val="28"/>
        </w:rPr>
        <w:t>Modelling</w:t>
      </w:r>
      <w:r>
        <w:rPr>
          <w:rFonts w:hint="default" w:asciiTheme="minorAscii" w:hAnsiTheme="minorAscii"/>
          <w:b/>
          <w:bCs/>
          <w:color w:val="2E5394"/>
          <w:spacing w:val="-11"/>
          <w:sz w:val="28"/>
          <w:szCs w:val="28"/>
        </w:rPr>
        <w:t xml:space="preserve"> </w:t>
      </w:r>
      <w:r>
        <w:rPr>
          <w:rFonts w:hint="default" w:asciiTheme="minorAscii" w:hAnsiTheme="minorAscii"/>
          <w:b/>
          <w:bCs/>
          <w:color w:val="2E5394"/>
          <w:sz w:val="28"/>
          <w:szCs w:val="28"/>
        </w:rPr>
        <w:t>Process</w:t>
      </w:r>
      <w:r>
        <w:rPr>
          <w:rFonts w:hint="default" w:asciiTheme="minorAscii" w:hAnsiTheme="minorAscii"/>
          <w:b/>
          <w:bCs/>
          <w:sz w:val="28"/>
          <w:szCs w:val="28"/>
        </w:rPr>
        <w:t>&amp;</w:t>
      </w:r>
      <w:r>
        <w:rPr>
          <w:rFonts w:hint="default" w:asciiTheme="minorAscii" w:hAnsiTheme="minorAscii"/>
          <w:b/>
          <w:bCs/>
          <w:color w:val="2E5394"/>
          <w:sz w:val="28"/>
          <w:szCs w:val="28"/>
        </w:rPr>
        <w:t>5.4</w:t>
      </w:r>
      <w:r>
        <w:rPr>
          <w:rFonts w:hint="default" w:asciiTheme="minorAscii" w:hAnsiTheme="minorAscii"/>
          <w:b/>
          <w:bCs/>
          <w:color w:val="2E5394"/>
          <w:spacing w:val="-11"/>
          <w:sz w:val="28"/>
          <w:szCs w:val="28"/>
        </w:rPr>
        <w:t xml:space="preserve"> </w:t>
      </w:r>
      <w:r>
        <w:rPr>
          <w:rFonts w:hint="default" w:asciiTheme="minorAscii" w:hAnsiTheme="minorAscii"/>
          <w:b/>
          <w:bCs/>
          <w:color w:val="2E5394"/>
          <w:sz w:val="28"/>
          <w:szCs w:val="28"/>
        </w:rPr>
        <w:t>Deployment</w:t>
      </w:r>
      <w:r>
        <w:rPr>
          <w:rFonts w:hint="default" w:asciiTheme="minorAscii" w:hAnsiTheme="minorAscii"/>
          <w:b/>
          <w:bCs/>
          <w:color w:val="2E5394"/>
          <w:spacing w:val="-11"/>
          <w:sz w:val="28"/>
          <w:szCs w:val="28"/>
        </w:rPr>
        <w:t xml:space="preserve"> </w:t>
      </w:r>
      <w:r>
        <w:rPr>
          <w:rFonts w:hint="default" w:asciiTheme="minorAscii" w:hAnsiTheme="minorAscii"/>
          <w:b/>
          <w:bCs/>
          <w:color w:val="2E5394"/>
          <w:sz w:val="28"/>
          <w:szCs w:val="28"/>
        </w:rPr>
        <w:t>Process</w:t>
      </w:r>
    </w:p>
    <w:p>
      <w:pPr>
        <w:pStyle w:val="10"/>
        <w:numPr>
          <w:ilvl w:val="0"/>
          <w:numId w:val="0"/>
        </w:numPr>
        <w:tabs>
          <w:tab w:val="left" w:pos="665"/>
        </w:tabs>
        <w:spacing w:before="47" w:after="0" w:line="240" w:lineRule="auto"/>
        <w:ind w:right="0" w:rightChars="0"/>
        <w:jc w:val="left"/>
        <w:rPr>
          <w:rFonts w:hint="default" w:asciiTheme="minorAscii" w:hAnsiTheme="minorAscii"/>
          <w:sz w:val="23"/>
        </w:rPr>
      </w:pPr>
      <w:r>
        <w:rPr>
          <w:rFonts w:hint="default" w:asciiTheme="minorAscii" w:hAnsiTheme="minorAscii"/>
          <w:b/>
          <w:bCs/>
          <w:color w:val="2E5394"/>
          <w:sz w:val="28"/>
          <w:szCs w:val="28"/>
          <w:lang w:val="en-US"/>
        </w:rPr>
        <w:tab/>
      </w:r>
      <w:r>
        <w:rPr>
          <w:rFonts w:hint="default" w:asciiTheme="minorAscii" w:hAnsiTheme="minorAscii"/>
        </w:rPr>
        <w:drawing>
          <wp:inline distT="0" distB="0" distL="0" distR="0">
            <wp:extent cx="5943600" cy="37979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pPr>
        <w:pStyle w:val="2"/>
        <w:numPr>
          <w:ilvl w:val="0"/>
          <w:numId w:val="0"/>
        </w:numPr>
        <w:tabs>
          <w:tab w:val="left" w:pos="515"/>
        </w:tabs>
        <w:spacing w:before="0" w:after="0" w:line="240" w:lineRule="auto"/>
        <w:ind w:left="275" w:leftChars="0" w:right="0" w:rightChars="0"/>
        <w:jc w:val="left"/>
        <w:rPr>
          <w:rFonts w:hint="default" w:asciiTheme="minorAscii" w:hAnsiTheme="minorAscii"/>
          <w:color w:val="2E5394"/>
          <w:lang w:val="en-US"/>
        </w:rPr>
      </w:pPr>
    </w:p>
    <w:p>
      <w:pPr>
        <w:pStyle w:val="2"/>
        <w:numPr>
          <w:ilvl w:val="0"/>
          <w:numId w:val="0"/>
        </w:numPr>
        <w:tabs>
          <w:tab w:val="left" w:pos="515"/>
        </w:tabs>
        <w:spacing w:before="0" w:after="0" w:line="240" w:lineRule="auto"/>
        <w:ind w:left="275" w:leftChars="0" w:right="0" w:rightChars="0"/>
        <w:jc w:val="left"/>
        <w:rPr>
          <w:rFonts w:hint="default" w:asciiTheme="minorAscii" w:hAnsiTheme="minorAscii"/>
          <w:color w:val="2E5394"/>
          <w:lang w:val="en-US"/>
        </w:rPr>
      </w:pPr>
    </w:p>
    <w:p>
      <w:pPr>
        <w:pStyle w:val="2"/>
        <w:numPr>
          <w:ilvl w:val="0"/>
          <w:numId w:val="0"/>
        </w:numPr>
        <w:tabs>
          <w:tab w:val="left" w:pos="515"/>
        </w:tabs>
        <w:spacing w:before="0" w:after="0" w:line="240" w:lineRule="auto"/>
        <w:ind w:left="275" w:leftChars="0" w:right="0" w:rightChars="0"/>
        <w:jc w:val="left"/>
        <w:rPr>
          <w:rFonts w:hint="default" w:asciiTheme="minorAscii" w:hAnsiTheme="minorAscii"/>
          <w:color w:val="2E5394"/>
          <w:lang w:val="en-US"/>
        </w:rPr>
      </w:pPr>
    </w:p>
    <w:p>
      <w:pPr>
        <w:pStyle w:val="2"/>
        <w:numPr>
          <w:ilvl w:val="0"/>
          <w:numId w:val="0"/>
        </w:numPr>
        <w:tabs>
          <w:tab w:val="left" w:pos="515"/>
        </w:tabs>
        <w:spacing w:before="0" w:after="0" w:line="240" w:lineRule="auto"/>
        <w:ind w:left="275" w:leftChars="0" w:right="0" w:rightChars="0"/>
        <w:jc w:val="left"/>
        <w:rPr>
          <w:rFonts w:hint="default" w:asciiTheme="minorAscii" w:hAnsiTheme="minorAscii"/>
          <w:color w:val="2E5394"/>
          <w:lang w:val="en-US"/>
        </w:rPr>
      </w:pPr>
    </w:p>
    <w:p>
      <w:pPr>
        <w:pStyle w:val="2"/>
        <w:numPr>
          <w:ilvl w:val="0"/>
          <w:numId w:val="0"/>
        </w:numPr>
        <w:tabs>
          <w:tab w:val="left" w:pos="515"/>
        </w:tabs>
        <w:spacing w:before="0" w:after="0" w:line="240" w:lineRule="auto"/>
        <w:ind w:left="275" w:leftChars="0" w:right="0" w:rightChars="0"/>
        <w:jc w:val="left"/>
        <w:rPr>
          <w:rFonts w:hint="default" w:asciiTheme="minorAscii" w:hAnsiTheme="minorAscii"/>
          <w:color w:val="2E5394"/>
          <w:lang w:val="en-US"/>
        </w:rPr>
      </w:pPr>
    </w:p>
    <w:p>
      <w:pPr>
        <w:pStyle w:val="2"/>
        <w:numPr>
          <w:ilvl w:val="0"/>
          <w:numId w:val="0"/>
        </w:numPr>
        <w:tabs>
          <w:tab w:val="left" w:pos="515"/>
        </w:tabs>
        <w:spacing w:before="0" w:after="0" w:line="240" w:lineRule="auto"/>
        <w:ind w:left="275" w:leftChars="0" w:right="0" w:rightChars="0"/>
        <w:jc w:val="left"/>
        <w:rPr>
          <w:rFonts w:hint="default" w:asciiTheme="minorAscii" w:hAnsiTheme="minorAscii"/>
          <w:color w:val="2E5394"/>
          <w:lang w:val="en-US"/>
        </w:rPr>
      </w:pPr>
    </w:p>
    <w:p>
      <w:pPr>
        <w:pStyle w:val="2"/>
        <w:numPr>
          <w:ilvl w:val="0"/>
          <w:numId w:val="0"/>
        </w:numPr>
        <w:tabs>
          <w:tab w:val="left" w:pos="515"/>
        </w:tabs>
        <w:spacing w:before="0" w:after="0" w:line="240" w:lineRule="auto"/>
        <w:ind w:left="275" w:leftChars="0" w:right="0" w:rightChars="0"/>
        <w:jc w:val="left"/>
        <w:rPr>
          <w:rFonts w:hint="default" w:asciiTheme="minorAscii" w:hAnsiTheme="minorAscii"/>
          <w:color w:val="2E5394"/>
          <w:lang w:val="en-US"/>
        </w:rPr>
      </w:pPr>
    </w:p>
    <w:p>
      <w:pPr>
        <w:pStyle w:val="2"/>
        <w:numPr>
          <w:ilvl w:val="0"/>
          <w:numId w:val="0"/>
        </w:numPr>
        <w:tabs>
          <w:tab w:val="left" w:pos="515"/>
        </w:tabs>
        <w:spacing w:before="0" w:after="0" w:line="240" w:lineRule="auto"/>
        <w:ind w:left="275" w:leftChars="0" w:right="0" w:rightChars="0"/>
        <w:jc w:val="left"/>
        <w:rPr>
          <w:rFonts w:hint="default" w:asciiTheme="minorAscii" w:hAnsiTheme="minorAscii"/>
          <w:color w:val="2E5394"/>
          <w:lang w:val="en-US"/>
        </w:rPr>
      </w:pPr>
    </w:p>
    <w:p>
      <w:pPr>
        <w:pStyle w:val="2"/>
        <w:numPr>
          <w:ilvl w:val="0"/>
          <w:numId w:val="0"/>
        </w:numPr>
        <w:tabs>
          <w:tab w:val="left" w:pos="515"/>
        </w:tabs>
        <w:spacing w:before="0" w:after="0" w:line="240" w:lineRule="auto"/>
        <w:ind w:left="275" w:leftChars="0" w:right="0" w:rightChars="0"/>
        <w:jc w:val="left"/>
        <w:rPr>
          <w:rFonts w:hint="default" w:asciiTheme="minorAscii" w:hAnsiTheme="minorAscii"/>
          <w:color w:val="2E5394"/>
          <w:lang w:val="en-US"/>
        </w:rPr>
      </w:pPr>
    </w:p>
    <w:p>
      <w:pPr>
        <w:pStyle w:val="2"/>
        <w:numPr>
          <w:ilvl w:val="0"/>
          <w:numId w:val="0"/>
        </w:numPr>
        <w:tabs>
          <w:tab w:val="left" w:pos="515"/>
        </w:tabs>
        <w:spacing w:before="0" w:after="0" w:line="240" w:lineRule="auto"/>
        <w:ind w:left="275" w:leftChars="0" w:right="0" w:rightChars="0"/>
        <w:jc w:val="left"/>
        <w:rPr>
          <w:rFonts w:hint="default" w:asciiTheme="minorAscii" w:hAnsiTheme="minorAscii"/>
          <w:color w:val="2E5394"/>
          <w:lang w:val="en-US"/>
        </w:rPr>
      </w:pPr>
    </w:p>
    <w:p>
      <w:pPr>
        <w:pStyle w:val="2"/>
        <w:numPr>
          <w:ilvl w:val="0"/>
          <w:numId w:val="0"/>
        </w:numPr>
        <w:tabs>
          <w:tab w:val="left" w:pos="515"/>
        </w:tabs>
        <w:spacing w:before="0" w:after="0" w:line="240" w:lineRule="auto"/>
        <w:ind w:left="275" w:leftChars="0" w:right="0" w:rightChars="0"/>
        <w:jc w:val="left"/>
        <w:rPr>
          <w:rFonts w:hint="default" w:asciiTheme="minorAscii" w:hAnsiTheme="minorAscii"/>
          <w:color w:val="2E5394"/>
          <w:lang w:val="en-US"/>
        </w:rPr>
      </w:pPr>
    </w:p>
    <w:p>
      <w:pPr>
        <w:pStyle w:val="2"/>
        <w:numPr>
          <w:ilvl w:val="0"/>
          <w:numId w:val="0"/>
        </w:numPr>
        <w:tabs>
          <w:tab w:val="left" w:pos="515"/>
        </w:tabs>
        <w:spacing w:before="0" w:after="0" w:line="240" w:lineRule="auto"/>
        <w:ind w:left="275" w:leftChars="0" w:right="0" w:rightChars="0"/>
        <w:jc w:val="left"/>
        <w:rPr>
          <w:rFonts w:hint="default" w:asciiTheme="minorAscii" w:hAnsiTheme="minorAscii"/>
          <w:color w:val="2E5394"/>
          <w:lang w:val="en-US"/>
        </w:rPr>
      </w:pPr>
    </w:p>
    <w:p>
      <w:pPr>
        <w:pStyle w:val="2"/>
        <w:numPr>
          <w:ilvl w:val="0"/>
          <w:numId w:val="0"/>
        </w:numPr>
        <w:tabs>
          <w:tab w:val="left" w:pos="515"/>
        </w:tabs>
        <w:spacing w:before="0" w:after="0" w:line="240" w:lineRule="auto"/>
        <w:ind w:left="275" w:leftChars="0" w:right="0" w:rightChars="0"/>
        <w:jc w:val="left"/>
        <w:rPr>
          <w:rFonts w:hint="default" w:asciiTheme="minorAscii" w:hAnsiTheme="minorAscii"/>
          <w:color w:val="2E5394"/>
          <w:lang w:val="en-US"/>
        </w:rPr>
      </w:pPr>
    </w:p>
    <w:p>
      <w:pPr>
        <w:pStyle w:val="2"/>
        <w:numPr>
          <w:ilvl w:val="0"/>
          <w:numId w:val="0"/>
        </w:numPr>
        <w:tabs>
          <w:tab w:val="left" w:pos="515"/>
        </w:tabs>
        <w:spacing w:before="0" w:after="0" w:line="240" w:lineRule="auto"/>
        <w:ind w:left="275" w:leftChars="0" w:right="0" w:rightChars="0"/>
        <w:jc w:val="left"/>
        <w:rPr>
          <w:rFonts w:hint="default" w:asciiTheme="minorAscii" w:hAnsiTheme="minorAscii"/>
          <w:color w:val="2E5394"/>
          <w:lang w:val="en-US"/>
        </w:rPr>
      </w:pPr>
    </w:p>
    <w:p>
      <w:pPr>
        <w:pStyle w:val="2"/>
        <w:numPr>
          <w:ilvl w:val="0"/>
          <w:numId w:val="0"/>
        </w:numPr>
        <w:tabs>
          <w:tab w:val="left" w:pos="515"/>
        </w:tabs>
        <w:spacing w:before="0" w:after="0" w:line="240" w:lineRule="auto"/>
        <w:ind w:left="275" w:leftChars="0" w:right="0" w:rightChars="0"/>
        <w:jc w:val="left"/>
        <w:rPr>
          <w:rFonts w:hint="default" w:asciiTheme="minorAscii" w:hAnsiTheme="minorAscii"/>
          <w:color w:val="2E5394"/>
        </w:rPr>
      </w:pPr>
      <w:r>
        <w:rPr>
          <w:rFonts w:hint="default" w:asciiTheme="minorAscii" w:hAnsiTheme="minorAscii"/>
          <w:color w:val="2E5394"/>
          <w:lang w:val="en-US"/>
        </w:rPr>
        <w:t xml:space="preserve">6. </w:t>
      </w:r>
      <w:r>
        <w:rPr>
          <w:rFonts w:hint="default" w:asciiTheme="minorAscii" w:hAnsiTheme="minorAscii"/>
          <w:color w:val="2E5394"/>
        </w:rPr>
        <w:t>Data</w:t>
      </w:r>
      <w:r>
        <w:rPr>
          <w:rFonts w:hint="default" w:asciiTheme="minorAscii" w:hAnsiTheme="minorAscii"/>
          <w:color w:val="2E5394"/>
          <w:spacing w:val="-16"/>
        </w:rPr>
        <w:t xml:space="preserve"> </w:t>
      </w:r>
      <w:r>
        <w:rPr>
          <w:rFonts w:hint="default" w:asciiTheme="minorAscii" w:hAnsiTheme="minorAscii"/>
          <w:color w:val="2E5394"/>
        </w:rPr>
        <w:t>Validation</w:t>
      </w:r>
    </w:p>
    <w:p>
      <w:pPr>
        <w:rPr>
          <w:rFonts w:hint="default" w:asciiTheme="minorAscii" w:hAnsiTheme="minorAscii"/>
        </w:rPr>
      </w:pPr>
    </w:p>
    <w:p>
      <w:pPr>
        <w:rPr>
          <w:rFonts w:hint="default" w:eastAsia="Calibri" w:cs="Aparajita" w:asciiTheme="minorAscii" w:hAnsiTheme="minorAscii"/>
          <w:sz w:val="28"/>
          <w:szCs w:val="28"/>
        </w:rPr>
      </w:pPr>
      <w:r>
        <w:rPr>
          <w:rFonts w:hint="default" w:eastAsia="Calibri" w:cs="Aparajita" w:asciiTheme="minorAscii" w:hAnsiTheme="minorAscii"/>
          <w:sz w:val="28"/>
          <w:szCs w:val="28"/>
        </w:rPr>
        <w:t xml:space="preserve">In this step, we perform different sets of validation on the given set of training files.  </w:t>
      </w:r>
    </w:p>
    <w:p>
      <w:pPr>
        <w:pStyle w:val="10"/>
        <w:numPr>
          <w:ilvl w:val="0"/>
          <w:numId w:val="4"/>
        </w:numPr>
        <w:rPr>
          <w:rFonts w:hint="default" w:eastAsia="Calibri" w:cs="Aparajita" w:asciiTheme="minorAscii" w:hAnsiTheme="minorAscii"/>
          <w:sz w:val="28"/>
          <w:szCs w:val="28"/>
        </w:rPr>
      </w:pPr>
      <w:r>
        <w:rPr>
          <w:rFonts w:hint="default" w:eastAsia="Calibri" w:cs="Aparajita" w:asciiTheme="minorAscii" w:hAnsiTheme="minorAscii"/>
          <w:sz w:val="28"/>
          <w:szCs w:val="28"/>
        </w:rPr>
        <w:t xml:space="preserve"> 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"Good_Data_Folder" else we move such files to "Bad_Data_Folder."</w:t>
      </w:r>
    </w:p>
    <w:p>
      <w:pPr>
        <w:pStyle w:val="10"/>
        <w:rPr>
          <w:rFonts w:hint="default" w:eastAsia="Calibri" w:cs="Aparajita" w:asciiTheme="minorAscii" w:hAnsiTheme="minorAscii"/>
          <w:sz w:val="28"/>
          <w:szCs w:val="28"/>
        </w:rPr>
      </w:pPr>
    </w:p>
    <w:p>
      <w:pPr>
        <w:pStyle w:val="10"/>
        <w:numPr>
          <w:ilvl w:val="0"/>
          <w:numId w:val="4"/>
        </w:numPr>
        <w:rPr>
          <w:rFonts w:hint="default" w:eastAsia="Calibri" w:cs="Aparajita" w:asciiTheme="minorAscii" w:hAnsiTheme="minorAscii"/>
          <w:sz w:val="28"/>
          <w:szCs w:val="28"/>
        </w:rPr>
      </w:pPr>
      <w:r>
        <w:rPr>
          <w:rFonts w:hint="default" w:eastAsia="Calibri" w:cs="Aparajita" w:asciiTheme="minorAscii" w:hAnsiTheme="minorAscii"/>
          <w:sz w:val="28"/>
          <w:szCs w:val="28"/>
        </w:rPr>
        <w:t xml:space="preserve"> Number of Columns - We validate the number of columns present in the files, and if it doesn't match with the value given in the schema file, then the file is moved to "Bad_Data_Folder."</w:t>
      </w:r>
    </w:p>
    <w:p>
      <w:pPr>
        <w:pStyle w:val="10"/>
        <w:rPr>
          <w:rFonts w:hint="default" w:eastAsia="Calibri" w:cs="Aparajita" w:asciiTheme="minorAscii" w:hAnsiTheme="minorAscii"/>
          <w:sz w:val="28"/>
          <w:szCs w:val="28"/>
        </w:rPr>
      </w:pPr>
    </w:p>
    <w:p>
      <w:pPr>
        <w:pStyle w:val="10"/>
        <w:rPr>
          <w:rFonts w:hint="default" w:eastAsia="Calibri" w:cs="Aparajita" w:asciiTheme="minorAscii" w:hAnsiTheme="minorAscii"/>
          <w:sz w:val="28"/>
          <w:szCs w:val="28"/>
        </w:rPr>
      </w:pPr>
    </w:p>
    <w:p>
      <w:pPr>
        <w:pStyle w:val="10"/>
        <w:numPr>
          <w:ilvl w:val="0"/>
          <w:numId w:val="4"/>
        </w:numPr>
        <w:rPr>
          <w:rFonts w:hint="default" w:eastAsia="Calibri" w:cs="Aparajita" w:asciiTheme="minorAscii" w:hAnsiTheme="minorAscii"/>
          <w:sz w:val="28"/>
          <w:szCs w:val="28"/>
        </w:rPr>
      </w:pPr>
      <w:r>
        <w:rPr>
          <w:rFonts w:hint="default" w:eastAsia="Calibri" w:cs="Aparajita" w:asciiTheme="minorAscii" w:hAnsiTheme="minorAscii"/>
          <w:sz w:val="28"/>
          <w:szCs w:val="28"/>
        </w:rPr>
        <w:t xml:space="preserve"> Name of Columns - The name of the columns is validated and should be the same as given in the schema file. If not, then the file is moved to "Bad_Data_Folder".</w:t>
      </w:r>
    </w:p>
    <w:p>
      <w:pPr>
        <w:pStyle w:val="10"/>
        <w:rPr>
          <w:rFonts w:hint="default" w:eastAsia="Calibri" w:cs="Aparajita" w:asciiTheme="minorAscii" w:hAnsiTheme="minorAscii"/>
          <w:sz w:val="28"/>
          <w:szCs w:val="28"/>
        </w:rPr>
      </w:pPr>
    </w:p>
    <w:p>
      <w:pPr>
        <w:pStyle w:val="10"/>
        <w:numPr>
          <w:ilvl w:val="0"/>
          <w:numId w:val="4"/>
        </w:numPr>
        <w:rPr>
          <w:rFonts w:hint="default" w:eastAsia="Calibri" w:cs="Aparajita" w:asciiTheme="minorAscii" w:hAnsiTheme="minorAscii"/>
          <w:sz w:val="28"/>
          <w:szCs w:val="28"/>
        </w:rPr>
      </w:pPr>
      <w:r>
        <w:rPr>
          <w:rFonts w:hint="default" w:eastAsia="Calibri" w:cs="Aparajita" w:asciiTheme="minorAscii" w:hAnsiTheme="minorAscii"/>
          <w:sz w:val="28"/>
          <w:szCs w:val="28"/>
        </w:rPr>
        <w:t xml:space="preserve"> The datatype of columns - The datatype of columns is given in the schema file. This is validated when we insert the files into Database. If the datatype is wrong, then the file is moved to "Bad_Data_Folder".</w:t>
      </w:r>
    </w:p>
    <w:p>
      <w:pPr>
        <w:pStyle w:val="10"/>
        <w:rPr>
          <w:rFonts w:hint="default" w:eastAsia="Calibri" w:cs="Aparajita" w:asciiTheme="minorAscii" w:hAnsiTheme="minorAscii"/>
          <w:sz w:val="28"/>
          <w:szCs w:val="28"/>
        </w:rPr>
      </w:pPr>
    </w:p>
    <w:p>
      <w:pPr>
        <w:pStyle w:val="10"/>
        <w:rPr>
          <w:rFonts w:hint="default" w:eastAsia="Calibri" w:cs="Aparajita" w:asciiTheme="minorAscii" w:hAnsiTheme="minorAscii"/>
          <w:sz w:val="28"/>
          <w:szCs w:val="28"/>
        </w:rPr>
      </w:pPr>
    </w:p>
    <w:p>
      <w:pPr>
        <w:pStyle w:val="10"/>
        <w:numPr>
          <w:ilvl w:val="0"/>
          <w:numId w:val="4"/>
        </w:numPr>
        <w:rPr>
          <w:rFonts w:hint="default" w:eastAsia="Calibri" w:cs="Aparajita" w:asciiTheme="minorAscii" w:hAnsiTheme="minorAscii"/>
          <w:sz w:val="28"/>
          <w:szCs w:val="28"/>
        </w:rPr>
      </w:pPr>
      <w:r>
        <w:rPr>
          <w:rFonts w:hint="default" w:eastAsia="Calibri" w:cs="Aparajita" w:asciiTheme="minorAscii" w:hAnsiTheme="minorAscii"/>
          <w:sz w:val="28"/>
          <w:szCs w:val="28"/>
        </w:rPr>
        <w:t>Null values in columns - If any of the columns in a file have all the values as NULL or missing, we discard such a file and move it to "Bad_Data_Folder".</w:t>
      </w:r>
    </w:p>
    <w:p>
      <w:pPr>
        <w:pStyle w:val="7"/>
        <w:spacing w:before="9"/>
        <w:rPr>
          <w:rFonts w:hint="default" w:asciiTheme="minorAscii" w:hAnsiTheme="minorAscii"/>
          <w:sz w:val="20"/>
        </w:rPr>
      </w:pPr>
    </w:p>
    <w:p>
      <w:pPr>
        <w:pStyle w:val="7"/>
        <w:spacing w:before="9"/>
        <w:rPr>
          <w:rFonts w:hint="default" w:asciiTheme="minorAscii" w:hAnsiTheme="minorAscii"/>
          <w:sz w:val="20"/>
        </w:rPr>
      </w:pPr>
    </w:p>
    <w:p>
      <w:pPr>
        <w:pStyle w:val="7"/>
        <w:spacing w:before="9"/>
        <w:rPr>
          <w:rFonts w:hint="default" w:asciiTheme="minorAscii" w:hAnsiTheme="minorAscii"/>
          <w:sz w:val="20"/>
        </w:rPr>
      </w:pPr>
    </w:p>
    <w:p>
      <w:pPr>
        <w:pStyle w:val="7"/>
        <w:spacing w:before="9"/>
        <w:rPr>
          <w:rFonts w:hint="default" w:asciiTheme="minorAscii" w:hAnsiTheme="minorAscii"/>
          <w:sz w:val="20"/>
        </w:rPr>
      </w:pPr>
    </w:p>
    <w:p>
      <w:pPr>
        <w:pStyle w:val="7"/>
        <w:spacing w:before="9"/>
        <w:rPr>
          <w:rFonts w:hint="default" w:asciiTheme="minorAscii" w:hAnsiTheme="minorAscii"/>
          <w:sz w:val="20"/>
        </w:rPr>
      </w:pPr>
    </w:p>
    <w:p>
      <w:pPr>
        <w:pStyle w:val="7"/>
        <w:spacing w:before="9"/>
        <w:rPr>
          <w:rFonts w:hint="default" w:asciiTheme="minorAscii" w:hAnsiTheme="minorAscii"/>
          <w:sz w:val="20"/>
        </w:rPr>
      </w:pPr>
    </w:p>
    <w:p>
      <w:pPr>
        <w:pStyle w:val="7"/>
        <w:spacing w:before="9"/>
        <w:rPr>
          <w:rFonts w:hint="default" w:asciiTheme="minorAscii" w:hAnsiTheme="minorAscii"/>
          <w:sz w:val="20"/>
        </w:rPr>
      </w:pPr>
    </w:p>
    <w:p>
      <w:pPr>
        <w:pStyle w:val="7"/>
        <w:spacing w:before="9"/>
        <w:rPr>
          <w:rFonts w:hint="default" w:asciiTheme="minorAscii" w:hAnsiTheme="minorAscii"/>
          <w:sz w:val="20"/>
        </w:rPr>
      </w:pPr>
    </w:p>
    <w:p>
      <w:pPr>
        <w:pStyle w:val="7"/>
        <w:spacing w:before="9"/>
        <w:rPr>
          <w:rFonts w:hint="default" w:asciiTheme="minorAscii" w:hAnsiTheme="minorAscii"/>
          <w:sz w:val="20"/>
        </w:rPr>
      </w:pPr>
    </w:p>
    <w:p>
      <w:pPr>
        <w:pStyle w:val="7"/>
        <w:spacing w:before="9"/>
        <w:rPr>
          <w:rFonts w:hint="default" w:asciiTheme="minorAscii" w:hAnsiTheme="minorAscii"/>
          <w:sz w:val="20"/>
        </w:rPr>
      </w:pPr>
    </w:p>
    <w:p>
      <w:pPr>
        <w:pStyle w:val="7"/>
        <w:spacing w:before="9"/>
        <w:rPr>
          <w:rFonts w:hint="default" w:asciiTheme="minorAscii" w:hAnsiTheme="minorAscii"/>
          <w:sz w:val="20"/>
        </w:rPr>
      </w:pPr>
    </w:p>
    <w:p>
      <w:pPr>
        <w:pStyle w:val="7"/>
        <w:spacing w:before="9"/>
        <w:rPr>
          <w:rFonts w:hint="default" w:asciiTheme="minorAscii" w:hAnsiTheme="minorAscii"/>
          <w:sz w:val="20"/>
        </w:rPr>
      </w:pPr>
    </w:p>
    <w:p>
      <w:pPr>
        <w:pStyle w:val="7"/>
        <w:spacing w:before="9"/>
        <w:rPr>
          <w:rFonts w:hint="default" w:asciiTheme="minorAscii" w:hAnsiTheme="minorAscii"/>
          <w:sz w:val="20"/>
        </w:rPr>
      </w:pPr>
    </w:p>
    <w:p>
      <w:pPr>
        <w:pStyle w:val="7"/>
        <w:spacing w:before="9"/>
        <w:rPr>
          <w:rFonts w:hint="default" w:asciiTheme="minorAscii" w:hAnsiTheme="minorAscii"/>
          <w:sz w:val="20"/>
        </w:rPr>
      </w:pPr>
    </w:p>
    <w:p>
      <w:pPr>
        <w:pStyle w:val="7"/>
        <w:spacing w:before="9"/>
        <w:rPr>
          <w:rFonts w:hint="default" w:asciiTheme="minorAscii" w:hAnsiTheme="minorAscii"/>
          <w:sz w:val="20"/>
        </w:rPr>
      </w:pPr>
    </w:p>
    <w:p>
      <w:pPr>
        <w:pStyle w:val="7"/>
        <w:spacing w:before="9"/>
        <w:rPr>
          <w:rFonts w:hint="default" w:asciiTheme="minorAscii" w:hAnsiTheme="minorAscii"/>
          <w:sz w:val="20"/>
        </w:rPr>
      </w:pPr>
    </w:p>
    <w:p>
      <w:pPr>
        <w:pStyle w:val="7"/>
        <w:spacing w:before="9"/>
        <w:rPr>
          <w:rFonts w:hint="default" w:asciiTheme="minorAscii" w:hAnsiTheme="minorAscii"/>
          <w:sz w:val="20"/>
        </w:rPr>
      </w:pPr>
    </w:p>
    <w:p>
      <w:pPr>
        <w:pStyle w:val="7"/>
        <w:spacing w:before="9"/>
        <w:rPr>
          <w:rFonts w:hint="default" w:asciiTheme="minorAscii" w:hAnsiTheme="minorAscii"/>
          <w:sz w:val="20"/>
        </w:rPr>
      </w:pPr>
    </w:p>
    <w:p>
      <w:pPr>
        <w:pStyle w:val="7"/>
        <w:spacing w:before="9"/>
        <w:rPr>
          <w:rFonts w:hint="default" w:asciiTheme="minorAscii" w:hAnsiTheme="minorAscii"/>
          <w:sz w:val="20"/>
        </w:rPr>
      </w:pPr>
    </w:p>
    <w:p>
      <w:pPr>
        <w:pStyle w:val="7"/>
        <w:spacing w:before="9"/>
        <w:rPr>
          <w:rFonts w:hint="default" w:asciiTheme="minorAscii" w:hAnsiTheme="minorAscii"/>
          <w:sz w:val="20"/>
        </w:rPr>
      </w:pPr>
    </w:p>
    <w:p>
      <w:pPr>
        <w:pStyle w:val="2"/>
        <w:numPr>
          <w:ilvl w:val="0"/>
          <w:numId w:val="0"/>
        </w:numPr>
        <w:tabs>
          <w:tab w:val="left" w:pos="515"/>
        </w:tabs>
        <w:spacing w:before="0" w:after="0" w:line="240" w:lineRule="auto"/>
        <w:ind w:right="0" w:rightChars="0"/>
        <w:jc w:val="left"/>
        <w:rPr>
          <w:rFonts w:hint="default" w:asciiTheme="minorAscii" w:hAnsiTheme="minorAscii"/>
          <w:color w:val="2E5394"/>
          <w:lang w:val="en-US"/>
        </w:rPr>
      </w:pPr>
      <w:r>
        <w:rPr>
          <w:rFonts w:hint="default" w:asciiTheme="minorAscii" w:hAnsiTheme="minorAscii"/>
          <w:color w:val="2E5394"/>
          <w:lang w:val="en-US"/>
        </w:rPr>
        <w:t>7. Model Training</w:t>
      </w:r>
    </w:p>
    <w:p>
      <w:pPr>
        <w:rPr>
          <w:rFonts w:hint="default" w:asciiTheme="minorAscii" w:hAnsiTheme="minorAscii"/>
          <w:lang w:val="en-US"/>
        </w:rPr>
      </w:pPr>
    </w:p>
    <w:p>
      <w:pPr>
        <w:rPr>
          <w:rFonts w:hint="default" w:eastAsia="Calibri" w:cs="Aparajita" w:asciiTheme="minorAscii" w:hAnsiTheme="minorAscii"/>
          <w:sz w:val="28"/>
          <w:szCs w:val="28"/>
        </w:rPr>
      </w:pPr>
      <w:r>
        <w:rPr>
          <w:rFonts w:hint="default" w:eastAsia="Calibri" w:cs="Aparajita" w:asciiTheme="minorAscii" w:hAnsiTheme="minorAscii"/>
          <w:sz w:val="28"/>
          <w:szCs w:val="28"/>
        </w:rPr>
        <w:t>1) Data Export from Db - The data in a stored database is exported as a CSV file to be used for model training.</w:t>
      </w:r>
    </w:p>
    <w:p>
      <w:pPr>
        <w:rPr>
          <w:rFonts w:hint="default" w:eastAsia="Calibri" w:cs="Aparajita" w:asciiTheme="minorAscii" w:hAnsiTheme="minorAscii"/>
          <w:sz w:val="28"/>
          <w:szCs w:val="28"/>
        </w:rPr>
      </w:pPr>
    </w:p>
    <w:p>
      <w:pPr>
        <w:rPr>
          <w:rFonts w:hint="default" w:eastAsia="Calibri" w:cs="Aparajita" w:asciiTheme="minorAscii" w:hAnsiTheme="minorAscii"/>
          <w:sz w:val="28"/>
          <w:szCs w:val="28"/>
        </w:rPr>
      </w:pPr>
      <w:r>
        <w:rPr>
          <w:rFonts w:hint="default" w:eastAsia="Calibri" w:cs="Aparajita" w:asciiTheme="minorAscii" w:hAnsiTheme="minorAscii"/>
          <w:sz w:val="28"/>
          <w:szCs w:val="28"/>
        </w:rPr>
        <w:t xml:space="preserve">2) Data Preprocessing   </w:t>
      </w:r>
    </w:p>
    <w:p>
      <w:pPr>
        <w:rPr>
          <w:rFonts w:hint="default" w:eastAsia="Calibri" w:cs="Aparajita" w:asciiTheme="minorAscii" w:hAnsiTheme="minorAscii"/>
          <w:sz w:val="28"/>
          <w:szCs w:val="28"/>
        </w:rPr>
      </w:pPr>
      <w:r>
        <w:rPr>
          <w:rFonts w:hint="default" w:eastAsia="Calibri" w:cs="Aparajita" w:asciiTheme="minorAscii" w:hAnsiTheme="minorAscii"/>
          <w:sz w:val="28"/>
          <w:szCs w:val="28"/>
        </w:rPr>
        <w:t xml:space="preserve">   a) Check for null values in the columns. If present, impute the null values using the KNN imputer.</w:t>
      </w:r>
    </w:p>
    <w:p>
      <w:pPr>
        <w:rPr>
          <w:rFonts w:hint="default" w:eastAsia="Calibri" w:cs="Aparajita" w:asciiTheme="minorAscii" w:hAnsiTheme="minorAscii"/>
          <w:sz w:val="28"/>
          <w:szCs w:val="28"/>
        </w:rPr>
      </w:pPr>
      <w:r>
        <w:rPr>
          <w:rFonts w:hint="default" w:eastAsia="Calibri" w:cs="Aparajita" w:asciiTheme="minorAscii" w:hAnsiTheme="minorAscii"/>
          <w:sz w:val="28"/>
          <w:szCs w:val="28"/>
        </w:rPr>
        <w:t xml:space="preserve">   b) Check if any column has zero standard deviation, remove such columns as they don't give any information during model training.</w:t>
      </w:r>
    </w:p>
    <w:p>
      <w:pPr>
        <w:rPr>
          <w:rFonts w:hint="default" w:eastAsia="Calibri" w:cs="Aparajita" w:asciiTheme="minorAscii" w:hAnsiTheme="minorAscii"/>
          <w:sz w:val="28"/>
          <w:szCs w:val="28"/>
        </w:rPr>
      </w:pPr>
    </w:p>
    <w:p>
      <w:pPr>
        <w:rPr>
          <w:rFonts w:hint="default" w:eastAsia="Calibri" w:cs="Aparajita" w:asciiTheme="minorAscii" w:hAnsiTheme="minorAscii"/>
          <w:sz w:val="28"/>
          <w:szCs w:val="28"/>
        </w:rPr>
      </w:pPr>
      <w:r>
        <w:rPr>
          <w:rFonts w:hint="default" w:eastAsia="Calibri" w:cs="Aparajita" w:asciiTheme="minorAscii" w:hAnsiTheme="minorAscii"/>
          <w:sz w:val="28"/>
          <w:szCs w:val="28"/>
        </w:rPr>
        <w:t>3) Clustering - KMeans algorithm is used to create clusters in the preprocessed data. The optimum number of clusters is selected by plotting the elbow plot, and for the dynamic selection of the number of clusters, we are using "KneeLocator" function. The idea behind clustering is to implement different algorithms</w:t>
      </w:r>
    </w:p>
    <w:p>
      <w:pPr>
        <w:rPr>
          <w:rFonts w:hint="default" w:eastAsia="Calibri" w:cs="Aparajita" w:asciiTheme="minorAscii" w:hAnsiTheme="minorAscii"/>
          <w:sz w:val="28"/>
          <w:szCs w:val="28"/>
        </w:rPr>
      </w:pPr>
      <w:r>
        <w:rPr>
          <w:rFonts w:hint="default" w:eastAsia="Calibri" w:cs="Aparajita" w:asciiTheme="minorAscii" w:hAnsiTheme="minorAscii"/>
          <w:sz w:val="28"/>
          <w:szCs w:val="28"/>
        </w:rPr>
        <w:t xml:space="preserve">   To train data in different clusters. The Kmeans model is trained over preprocessed data and the model is saved for further use in prediction.</w:t>
      </w:r>
    </w:p>
    <w:p>
      <w:pPr>
        <w:rPr>
          <w:rFonts w:hint="default" w:eastAsia="Calibri" w:cs="Aparajita" w:asciiTheme="minorAscii" w:hAnsiTheme="minorAscii"/>
          <w:sz w:val="28"/>
          <w:szCs w:val="28"/>
        </w:rPr>
      </w:pPr>
    </w:p>
    <w:p>
      <w:pPr>
        <w:rPr>
          <w:rFonts w:hint="default" w:eastAsia="Calibri" w:cs="Aparajita" w:asciiTheme="minorAscii" w:hAnsiTheme="minorAscii"/>
          <w:sz w:val="28"/>
          <w:szCs w:val="28"/>
        </w:rPr>
      </w:pPr>
      <w:r>
        <w:rPr>
          <w:rFonts w:hint="default" w:eastAsia="Calibri" w:cs="Aparajita" w:asciiTheme="minorAscii" w:hAnsiTheme="minorAscii"/>
          <w:sz w:val="28"/>
          <w:szCs w:val="28"/>
        </w:rPr>
        <w:t>4) Model Selection - After clusters are created, we find the best model for each cluster. We are using two algorithms, "Random Forest" and "</w:t>
      </w:r>
      <w:r>
        <w:rPr>
          <w:rFonts w:hint="default" w:eastAsia="Calibri" w:cs="Aparajita" w:asciiTheme="minorAscii" w:hAnsiTheme="minorAscii"/>
          <w:sz w:val="28"/>
          <w:szCs w:val="28"/>
          <w:lang w:val="en-US"/>
        </w:rPr>
        <w:t>KNN</w:t>
      </w:r>
      <w:r>
        <w:rPr>
          <w:rFonts w:hint="default" w:eastAsia="Calibri" w:cs="Aparajita" w:asciiTheme="minorAscii" w:hAnsiTheme="minorAscii"/>
          <w:sz w:val="28"/>
          <w:szCs w:val="28"/>
        </w:rPr>
        <w:t>". For each cluster, both the algorithms are passed with the best parameters derived from GridSearch. We calculate the AUC scores for both models and select the model with the best score. Similarly, the model is selected for each cluster. All the models for every cluster are saved for use in prediction.</w:t>
      </w:r>
    </w:p>
    <w:p>
      <w:pPr>
        <w:pStyle w:val="2"/>
        <w:numPr>
          <w:ilvl w:val="0"/>
          <w:numId w:val="0"/>
        </w:numPr>
        <w:tabs>
          <w:tab w:val="left" w:pos="515"/>
        </w:tabs>
        <w:spacing w:before="0" w:after="0" w:line="240" w:lineRule="auto"/>
        <w:ind w:right="0" w:rightChars="0"/>
        <w:jc w:val="left"/>
        <w:rPr>
          <w:rFonts w:hint="default" w:asciiTheme="minorAscii" w:hAnsiTheme="minorAscii"/>
          <w:color w:val="2E5394"/>
        </w:rPr>
      </w:pPr>
    </w:p>
    <w:p>
      <w:pPr>
        <w:rPr>
          <w:rFonts w:hint="default" w:asciiTheme="minorAscii" w:hAnsiTheme="minorAscii"/>
          <w:color w:val="2E5394"/>
        </w:rPr>
      </w:pPr>
    </w:p>
    <w:p>
      <w:pPr>
        <w:rPr>
          <w:rFonts w:hint="default" w:asciiTheme="minorAscii" w:hAnsiTheme="minorAscii"/>
          <w:color w:val="2E5394"/>
        </w:rPr>
      </w:pPr>
    </w:p>
    <w:p>
      <w:pPr>
        <w:rPr>
          <w:rFonts w:hint="default" w:asciiTheme="minorAscii" w:hAnsiTheme="minorAscii"/>
          <w:color w:val="2E5394"/>
        </w:rPr>
      </w:pPr>
    </w:p>
    <w:p>
      <w:pPr>
        <w:rPr>
          <w:rFonts w:hint="default" w:asciiTheme="minorAscii" w:hAnsiTheme="minorAscii"/>
          <w:color w:val="2E5394"/>
        </w:rPr>
      </w:pPr>
    </w:p>
    <w:p>
      <w:pPr>
        <w:rPr>
          <w:rFonts w:hint="default" w:asciiTheme="minorAscii" w:hAnsiTheme="minorAscii"/>
          <w:color w:val="2E5394"/>
        </w:rPr>
      </w:pPr>
    </w:p>
    <w:p>
      <w:pPr>
        <w:rPr>
          <w:rFonts w:hint="default" w:asciiTheme="minorAscii" w:hAnsiTheme="minorAscii"/>
          <w:color w:val="2E5394"/>
        </w:rPr>
      </w:pPr>
    </w:p>
    <w:p>
      <w:pPr>
        <w:rPr>
          <w:rFonts w:hint="default" w:asciiTheme="minorAscii" w:hAnsiTheme="minorAscii"/>
          <w:color w:val="2E5394"/>
        </w:rPr>
      </w:pPr>
    </w:p>
    <w:p>
      <w:pPr>
        <w:rPr>
          <w:rFonts w:hint="default" w:asciiTheme="minorAscii" w:hAnsiTheme="minorAscii"/>
          <w:color w:val="2E5394"/>
        </w:rPr>
      </w:pPr>
    </w:p>
    <w:p>
      <w:pPr>
        <w:rPr>
          <w:rFonts w:hint="default" w:asciiTheme="minorAscii" w:hAnsiTheme="minorAscii"/>
          <w:color w:val="2E5394"/>
        </w:rPr>
      </w:pPr>
    </w:p>
    <w:p>
      <w:pPr>
        <w:rPr>
          <w:rFonts w:hint="default" w:asciiTheme="minorAscii" w:hAnsiTheme="minorAscii"/>
          <w:color w:val="2E5394"/>
        </w:rPr>
      </w:pPr>
    </w:p>
    <w:p>
      <w:pPr>
        <w:rPr>
          <w:rFonts w:hint="default" w:asciiTheme="minorAscii" w:hAnsiTheme="minorAscii"/>
          <w:color w:val="2E5394"/>
        </w:rPr>
      </w:pPr>
    </w:p>
    <w:p>
      <w:pPr>
        <w:rPr>
          <w:rFonts w:hint="default" w:asciiTheme="minorAscii" w:hAnsiTheme="minorAscii"/>
          <w:color w:val="2E5394"/>
        </w:rPr>
      </w:pPr>
    </w:p>
    <w:p>
      <w:pPr>
        <w:rPr>
          <w:rFonts w:hint="default" w:asciiTheme="minorAscii" w:hAnsiTheme="minorAscii"/>
          <w:color w:val="2E5394"/>
        </w:rPr>
      </w:pPr>
    </w:p>
    <w:p>
      <w:pPr>
        <w:rPr>
          <w:rFonts w:hint="default" w:asciiTheme="minorAscii" w:hAnsiTheme="minorAscii"/>
          <w:color w:val="2E5394"/>
        </w:rPr>
      </w:pPr>
    </w:p>
    <w:p>
      <w:pPr>
        <w:rPr>
          <w:rFonts w:hint="default" w:asciiTheme="minorAscii" w:hAnsiTheme="minorAscii"/>
          <w:color w:val="2E5394"/>
        </w:rPr>
      </w:pPr>
    </w:p>
    <w:p>
      <w:pPr>
        <w:rPr>
          <w:rFonts w:hint="default" w:asciiTheme="minorAscii" w:hAnsiTheme="minorAscii"/>
          <w:color w:val="2E5394"/>
        </w:rPr>
      </w:pPr>
    </w:p>
    <w:p>
      <w:pPr>
        <w:rPr>
          <w:rFonts w:hint="default" w:asciiTheme="minorAscii" w:hAnsiTheme="minorAscii"/>
          <w:color w:val="2E5394"/>
        </w:rPr>
      </w:pPr>
    </w:p>
    <w:p>
      <w:pPr>
        <w:rPr>
          <w:rFonts w:hint="default" w:asciiTheme="minorAscii" w:hAnsiTheme="minorAscii"/>
          <w:color w:val="2E5394"/>
        </w:rPr>
      </w:pPr>
    </w:p>
    <w:p>
      <w:pPr>
        <w:rPr>
          <w:rFonts w:hint="default" w:asciiTheme="minorAscii" w:hAnsiTheme="minorAscii"/>
          <w:color w:val="2E5394"/>
        </w:rPr>
      </w:pPr>
    </w:p>
    <w:p>
      <w:pPr>
        <w:pStyle w:val="2"/>
        <w:numPr>
          <w:ilvl w:val="0"/>
          <w:numId w:val="0"/>
        </w:numPr>
        <w:tabs>
          <w:tab w:val="left" w:pos="515"/>
        </w:tabs>
        <w:spacing w:before="0" w:after="0" w:line="240" w:lineRule="auto"/>
        <w:ind w:right="0" w:rightChars="0"/>
        <w:jc w:val="left"/>
        <w:rPr>
          <w:rFonts w:hint="default" w:asciiTheme="minorAscii" w:hAnsiTheme="minorAscii"/>
          <w:color w:val="2E5394"/>
          <w:lang w:val="en-US"/>
        </w:rPr>
      </w:pPr>
      <w:r>
        <w:rPr>
          <w:rFonts w:hint="default" w:asciiTheme="minorAscii" w:hAnsiTheme="minorAscii"/>
          <w:color w:val="2E5394"/>
          <w:lang w:val="en-US"/>
        </w:rPr>
        <w:t xml:space="preserve">8. Prediction </w:t>
      </w:r>
    </w:p>
    <w:p>
      <w:pPr>
        <w:rPr>
          <w:rFonts w:hint="default" w:eastAsia="Calibri" w:cs="Aparajita" w:asciiTheme="minorAscii" w:hAnsiTheme="minorAscii"/>
          <w:sz w:val="28"/>
          <w:szCs w:val="28"/>
        </w:rPr>
      </w:pPr>
    </w:p>
    <w:p>
      <w:pPr>
        <w:rPr>
          <w:rFonts w:hint="default" w:eastAsia="Calibri" w:cs="Aparajita" w:asciiTheme="minorAscii" w:hAnsiTheme="minorAscii"/>
          <w:sz w:val="28"/>
          <w:szCs w:val="28"/>
        </w:rPr>
      </w:pPr>
      <w:r>
        <w:rPr>
          <w:rFonts w:hint="default" w:eastAsia="Calibri" w:cs="Aparajita" w:asciiTheme="minorAscii" w:hAnsiTheme="minorAscii"/>
          <w:sz w:val="28"/>
          <w:szCs w:val="28"/>
        </w:rPr>
        <w:t>1) Data Export from Db - The data in the stored database is exported as a CSV file to be used for prediction.</w:t>
      </w:r>
    </w:p>
    <w:p>
      <w:pPr>
        <w:rPr>
          <w:rFonts w:hint="default" w:eastAsia="Calibri" w:cs="Aparajita" w:asciiTheme="minorAscii" w:hAnsiTheme="minorAscii"/>
          <w:sz w:val="28"/>
          <w:szCs w:val="28"/>
        </w:rPr>
      </w:pPr>
    </w:p>
    <w:p>
      <w:pPr>
        <w:rPr>
          <w:rFonts w:hint="default" w:eastAsia="Calibri" w:cs="Aparajita" w:asciiTheme="minorAscii" w:hAnsiTheme="minorAscii"/>
          <w:sz w:val="28"/>
          <w:szCs w:val="28"/>
        </w:rPr>
      </w:pPr>
      <w:r>
        <w:rPr>
          <w:rFonts w:hint="default" w:eastAsia="Calibri" w:cs="Aparajita" w:asciiTheme="minorAscii" w:hAnsiTheme="minorAscii"/>
          <w:sz w:val="28"/>
          <w:szCs w:val="28"/>
        </w:rPr>
        <w:t xml:space="preserve">2) Data Preprocessing    </w:t>
      </w:r>
    </w:p>
    <w:p>
      <w:pPr>
        <w:rPr>
          <w:rFonts w:hint="default" w:eastAsia="Calibri" w:cs="Aparajita" w:asciiTheme="minorAscii" w:hAnsiTheme="minorAscii"/>
          <w:sz w:val="28"/>
          <w:szCs w:val="28"/>
        </w:rPr>
      </w:pPr>
      <w:r>
        <w:rPr>
          <w:rFonts w:hint="default" w:eastAsia="Calibri" w:cs="Aparajita" w:asciiTheme="minorAscii" w:hAnsiTheme="minorAscii"/>
          <w:sz w:val="28"/>
          <w:szCs w:val="28"/>
        </w:rPr>
        <w:t xml:space="preserve">   a) Check for null values in the columns. If present, impute the null values using the KNN imputer.</w:t>
      </w:r>
    </w:p>
    <w:p>
      <w:pPr>
        <w:rPr>
          <w:rFonts w:hint="default" w:eastAsia="Calibri" w:cs="Aparajita" w:asciiTheme="minorAscii" w:hAnsiTheme="minorAscii"/>
          <w:sz w:val="28"/>
          <w:szCs w:val="28"/>
        </w:rPr>
      </w:pPr>
      <w:r>
        <w:rPr>
          <w:rFonts w:hint="default" w:eastAsia="Calibri" w:cs="Aparajita" w:asciiTheme="minorAscii" w:hAnsiTheme="minorAscii"/>
          <w:sz w:val="28"/>
          <w:szCs w:val="28"/>
        </w:rPr>
        <w:t xml:space="preserve">   b) Check if any column has zero standard deviation, remove such columns as we did in training.</w:t>
      </w:r>
    </w:p>
    <w:p>
      <w:pPr>
        <w:rPr>
          <w:rFonts w:hint="default" w:eastAsia="Calibri" w:cs="Aparajita" w:asciiTheme="minorAscii" w:hAnsiTheme="minorAscii"/>
          <w:sz w:val="28"/>
          <w:szCs w:val="28"/>
        </w:rPr>
      </w:pPr>
    </w:p>
    <w:p>
      <w:pPr>
        <w:rPr>
          <w:rFonts w:hint="default" w:eastAsia="Calibri" w:cs="Aparajita" w:asciiTheme="minorAscii" w:hAnsiTheme="minorAscii"/>
          <w:sz w:val="28"/>
          <w:szCs w:val="28"/>
        </w:rPr>
      </w:pPr>
      <w:r>
        <w:rPr>
          <w:rFonts w:hint="default" w:eastAsia="Calibri" w:cs="Aparajita" w:asciiTheme="minorAscii" w:hAnsiTheme="minorAscii"/>
          <w:sz w:val="28"/>
          <w:szCs w:val="28"/>
        </w:rPr>
        <w:t>3) Clustering - KMeans model created during training is loaded, and clusters for the preprocessed prediction data is predicted.</w:t>
      </w:r>
    </w:p>
    <w:p>
      <w:pPr>
        <w:rPr>
          <w:rFonts w:hint="default" w:eastAsia="Calibri" w:cs="Aparajita" w:asciiTheme="minorAscii" w:hAnsiTheme="minorAscii"/>
          <w:sz w:val="28"/>
          <w:szCs w:val="28"/>
        </w:rPr>
      </w:pPr>
    </w:p>
    <w:p>
      <w:pPr>
        <w:rPr>
          <w:rFonts w:hint="default" w:eastAsia="Calibri" w:cs="Aparajita" w:asciiTheme="minorAscii" w:hAnsiTheme="minorAscii"/>
          <w:sz w:val="28"/>
          <w:szCs w:val="28"/>
        </w:rPr>
      </w:pPr>
    </w:p>
    <w:p>
      <w:pPr>
        <w:rPr>
          <w:rFonts w:hint="default" w:eastAsia="Calibri" w:cs="Aparajita" w:asciiTheme="minorAscii" w:hAnsiTheme="minorAscii"/>
          <w:sz w:val="28"/>
          <w:szCs w:val="28"/>
        </w:rPr>
      </w:pPr>
    </w:p>
    <w:p>
      <w:pPr>
        <w:rPr>
          <w:rFonts w:hint="default" w:eastAsia="Calibri" w:cs="Aparajita" w:asciiTheme="minorAscii" w:hAnsiTheme="minorAscii"/>
          <w:sz w:val="28"/>
          <w:szCs w:val="28"/>
        </w:rPr>
      </w:pPr>
      <w:r>
        <w:rPr>
          <w:rFonts w:hint="default" w:eastAsia="Calibri" w:cs="Aparajita" w:asciiTheme="minorAscii" w:hAnsiTheme="minorAscii"/>
          <w:sz w:val="28"/>
          <w:szCs w:val="28"/>
        </w:rPr>
        <w:t>4) Prediction - Based on the cluster number, the respective model is loaded and is used to predict the data for that cluster.</w:t>
      </w:r>
    </w:p>
    <w:p>
      <w:pPr>
        <w:rPr>
          <w:rFonts w:hint="default" w:eastAsia="Calibri" w:cs="Aparajita" w:asciiTheme="minorAscii" w:hAnsiTheme="minorAscii"/>
          <w:sz w:val="28"/>
          <w:szCs w:val="28"/>
        </w:rPr>
      </w:pPr>
    </w:p>
    <w:p>
      <w:pPr>
        <w:rPr>
          <w:rFonts w:hint="default" w:eastAsia="Calibri" w:cs="Aparajita" w:asciiTheme="minorAscii" w:hAnsiTheme="minorAscii"/>
          <w:sz w:val="28"/>
          <w:szCs w:val="28"/>
        </w:rPr>
      </w:pPr>
      <w:r>
        <w:rPr>
          <w:rFonts w:hint="default" w:eastAsia="Calibri" w:cs="Aparajita" w:asciiTheme="minorAscii" w:hAnsiTheme="minorAscii"/>
          <w:sz w:val="28"/>
          <w:szCs w:val="28"/>
        </w:rPr>
        <w:t>5) Once the prediction is made for all the clusters, the predictions along with the Wafer names are saved in a CSV file at a given location and the location is returned to the client.</w:t>
      </w:r>
    </w:p>
    <w:p>
      <w:pPr>
        <w:rPr>
          <w:rFonts w:hint="default" w:asciiTheme="minorAscii" w:hAnsiTheme="minorAscii"/>
          <w:lang w:val="en-US"/>
        </w:rPr>
      </w:pPr>
    </w:p>
    <w:p>
      <w:pPr>
        <w:pStyle w:val="7"/>
        <w:spacing w:before="36"/>
        <w:rPr>
          <w:rFonts w:hint="default" w:asciiTheme="minorAscii" w:hAnsiTheme="minorAscii"/>
        </w:rPr>
      </w:pPr>
    </w:p>
    <w:p>
      <w:pPr>
        <w:pStyle w:val="7"/>
        <w:spacing w:before="1"/>
        <w:rPr>
          <w:rFonts w:hint="default" w:asciiTheme="minorAscii" w:hAnsiTheme="minorAscii"/>
          <w:sz w:val="23"/>
        </w:rPr>
      </w:pPr>
    </w:p>
    <w:p>
      <w:pPr>
        <w:pStyle w:val="2"/>
        <w:numPr>
          <w:ilvl w:val="0"/>
          <w:numId w:val="0"/>
        </w:numPr>
        <w:tabs>
          <w:tab w:val="left" w:pos="515"/>
        </w:tabs>
        <w:spacing w:before="0" w:after="0" w:line="240" w:lineRule="auto"/>
        <w:ind w:right="0" w:rightChars="0"/>
        <w:jc w:val="left"/>
        <w:rPr>
          <w:rFonts w:hint="default" w:asciiTheme="minorAscii" w:hAnsiTheme="minorAscii"/>
        </w:rPr>
      </w:pPr>
      <w:r>
        <w:rPr>
          <w:rFonts w:hint="default" w:asciiTheme="minorAscii" w:hAnsiTheme="minorAscii"/>
          <w:color w:val="2E5394"/>
          <w:lang w:val="en-US"/>
        </w:rPr>
        <w:t xml:space="preserve">9. </w:t>
      </w:r>
      <w:r>
        <w:rPr>
          <w:rFonts w:hint="default" w:asciiTheme="minorAscii" w:hAnsiTheme="minorAscii"/>
          <w:color w:val="2E5394"/>
        </w:rPr>
        <w:t>Deployment</w:t>
      </w:r>
    </w:p>
    <w:p>
      <w:pPr>
        <w:pStyle w:val="7"/>
        <w:spacing w:before="30"/>
        <w:rPr>
          <w:rFonts w:hint="default" w:asciiTheme="minorAscii" w:hAnsiTheme="minorAscii"/>
        </w:rPr>
      </w:pPr>
    </w:p>
    <w:p>
      <w:pPr>
        <w:pStyle w:val="7"/>
        <w:spacing w:before="30"/>
        <w:rPr>
          <w:rFonts w:hint="default" w:asciiTheme="minorAscii" w:hAnsiTheme="minorAscii"/>
        </w:rPr>
      </w:pPr>
      <w:r>
        <w:rPr>
          <w:rFonts w:hint="default" w:asciiTheme="minorAscii" w:hAnsiTheme="minorAscii"/>
        </w:rPr>
        <w:t>The</w:t>
      </w:r>
      <w:r>
        <w:rPr>
          <w:rFonts w:hint="default" w:asciiTheme="minorAscii" w:hAnsiTheme="minorAscii"/>
          <w:spacing w:val="-7"/>
        </w:rPr>
        <w:t xml:space="preserve"> </w:t>
      </w:r>
      <w:r>
        <w:rPr>
          <w:rFonts w:hint="default" w:asciiTheme="minorAscii" w:hAnsiTheme="minorAscii"/>
        </w:rPr>
        <w:t>tested</w:t>
      </w:r>
      <w:r>
        <w:rPr>
          <w:rFonts w:hint="default" w:asciiTheme="minorAscii" w:hAnsiTheme="minorAscii"/>
          <w:spacing w:val="-7"/>
        </w:rPr>
        <w:t xml:space="preserve"> </w:t>
      </w:r>
      <w:r>
        <w:rPr>
          <w:rFonts w:hint="default" w:asciiTheme="minorAscii" w:hAnsiTheme="minorAscii"/>
        </w:rPr>
        <w:t>model</w:t>
      </w:r>
      <w:r>
        <w:rPr>
          <w:rFonts w:hint="default" w:asciiTheme="minorAscii" w:hAnsiTheme="minorAscii"/>
          <w:spacing w:val="-7"/>
        </w:rPr>
        <w:t xml:space="preserve"> </w:t>
      </w:r>
      <w:r>
        <w:rPr>
          <w:rFonts w:hint="default" w:asciiTheme="minorAscii" w:hAnsiTheme="minorAscii"/>
        </w:rPr>
        <w:t>is</w:t>
      </w:r>
      <w:r>
        <w:rPr>
          <w:rFonts w:hint="default" w:asciiTheme="minorAscii" w:hAnsiTheme="minorAscii"/>
          <w:spacing w:val="-7"/>
        </w:rPr>
        <w:t xml:space="preserve"> </w:t>
      </w:r>
      <w:r>
        <w:rPr>
          <w:rFonts w:hint="default" w:asciiTheme="minorAscii" w:hAnsiTheme="minorAscii"/>
        </w:rPr>
        <w:t>then</w:t>
      </w:r>
      <w:r>
        <w:rPr>
          <w:rFonts w:hint="default" w:asciiTheme="minorAscii" w:hAnsiTheme="minorAscii"/>
          <w:spacing w:val="-6"/>
        </w:rPr>
        <w:t xml:space="preserve"> </w:t>
      </w:r>
      <w:r>
        <w:rPr>
          <w:rFonts w:hint="default" w:asciiTheme="minorAscii" w:hAnsiTheme="minorAscii"/>
        </w:rPr>
        <w:t>deployed</w:t>
      </w:r>
      <w:r>
        <w:rPr>
          <w:rFonts w:hint="default" w:asciiTheme="minorAscii" w:hAnsiTheme="minorAscii"/>
          <w:spacing w:val="-7"/>
        </w:rPr>
        <w:t xml:space="preserve"> </w:t>
      </w:r>
      <w:r>
        <w:rPr>
          <w:rFonts w:hint="default" w:asciiTheme="minorAscii" w:hAnsiTheme="minorAscii"/>
        </w:rPr>
        <w:t>to</w:t>
      </w:r>
      <w:r>
        <w:rPr>
          <w:rFonts w:hint="default" w:asciiTheme="minorAscii" w:hAnsiTheme="minorAscii"/>
          <w:lang w:val="en-US"/>
        </w:rPr>
        <w:t xml:space="preserve"> AWS</w:t>
      </w:r>
      <w:r>
        <w:rPr>
          <w:rFonts w:hint="default" w:asciiTheme="minorAscii" w:hAnsiTheme="minorAscii"/>
        </w:rPr>
        <w:t>.</w:t>
      </w:r>
      <w:r>
        <w:rPr>
          <w:rFonts w:hint="default" w:asciiTheme="minorAscii" w:hAnsiTheme="minorAscii"/>
          <w:spacing w:val="-7"/>
        </w:rPr>
        <w:t xml:space="preserve"> </w:t>
      </w:r>
      <w:r>
        <w:rPr>
          <w:rFonts w:hint="default" w:asciiTheme="minorAscii" w:hAnsiTheme="minorAscii"/>
        </w:rPr>
        <w:t>So,</w:t>
      </w:r>
      <w:r>
        <w:rPr>
          <w:rFonts w:hint="default" w:asciiTheme="minorAscii" w:hAnsiTheme="minorAscii"/>
          <w:spacing w:val="-6"/>
        </w:rPr>
        <w:t xml:space="preserve"> </w:t>
      </w:r>
      <w:r>
        <w:rPr>
          <w:rFonts w:hint="default" w:asciiTheme="minorAscii" w:hAnsiTheme="minorAscii"/>
        </w:rPr>
        <w:t>users</w:t>
      </w:r>
      <w:r>
        <w:rPr>
          <w:rFonts w:hint="default" w:asciiTheme="minorAscii" w:hAnsiTheme="minorAscii"/>
          <w:spacing w:val="-7"/>
        </w:rPr>
        <w:t xml:space="preserve"> </w:t>
      </w:r>
      <w:r>
        <w:rPr>
          <w:rFonts w:hint="default" w:asciiTheme="minorAscii" w:hAnsiTheme="minorAscii"/>
        </w:rPr>
        <w:t>can</w:t>
      </w:r>
      <w:r>
        <w:rPr>
          <w:rFonts w:hint="default" w:asciiTheme="minorAscii" w:hAnsiTheme="minorAscii"/>
          <w:spacing w:val="-7"/>
        </w:rPr>
        <w:t xml:space="preserve"> </w:t>
      </w:r>
      <w:r>
        <w:rPr>
          <w:rFonts w:hint="default" w:asciiTheme="minorAscii" w:hAnsiTheme="minorAscii"/>
        </w:rPr>
        <w:t>access</w:t>
      </w:r>
      <w:r>
        <w:rPr>
          <w:rFonts w:hint="default" w:asciiTheme="minorAscii" w:hAnsiTheme="minorAscii"/>
          <w:spacing w:val="-7"/>
        </w:rPr>
        <w:t xml:space="preserve"> </w:t>
      </w:r>
      <w:r>
        <w:rPr>
          <w:rFonts w:hint="default" w:asciiTheme="minorAscii" w:hAnsiTheme="minorAscii"/>
        </w:rPr>
        <w:t>the</w:t>
      </w:r>
      <w:r>
        <w:rPr>
          <w:rFonts w:hint="default" w:asciiTheme="minorAscii" w:hAnsiTheme="minorAscii"/>
          <w:spacing w:val="-6"/>
        </w:rPr>
        <w:t xml:space="preserve"> </w:t>
      </w:r>
      <w:r>
        <w:rPr>
          <w:rFonts w:hint="default" w:asciiTheme="minorAscii" w:hAnsiTheme="minorAscii"/>
        </w:rPr>
        <w:t>project</w:t>
      </w:r>
      <w:r>
        <w:rPr>
          <w:rFonts w:hint="default" w:asciiTheme="minorAscii" w:hAnsiTheme="minorAscii"/>
          <w:spacing w:val="-7"/>
        </w:rPr>
        <w:t xml:space="preserve"> </w:t>
      </w:r>
      <w:r>
        <w:rPr>
          <w:rFonts w:hint="default" w:asciiTheme="minorAscii" w:hAnsiTheme="minorAscii"/>
        </w:rPr>
        <w:t>from</w:t>
      </w:r>
      <w:r>
        <w:rPr>
          <w:rFonts w:hint="default" w:asciiTheme="minorAscii" w:hAnsiTheme="minorAscii"/>
          <w:spacing w:val="-7"/>
        </w:rPr>
        <w:t xml:space="preserve"> </w:t>
      </w:r>
      <w:r>
        <w:rPr>
          <w:rFonts w:hint="default" w:asciiTheme="minorAscii" w:hAnsiTheme="minorAscii"/>
        </w:rPr>
        <w:t>any</w:t>
      </w:r>
      <w:r>
        <w:rPr>
          <w:rFonts w:hint="default" w:asciiTheme="minorAscii" w:hAnsiTheme="minorAscii"/>
          <w:spacing w:val="-7"/>
        </w:rPr>
        <w:t xml:space="preserve"> </w:t>
      </w:r>
      <w:r>
        <w:rPr>
          <w:rFonts w:hint="default" w:asciiTheme="minorAscii" w:hAnsiTheme="minorAscii"/>
        </w:rPr>
        <w:t>internet</w:t>
      </w:r>
      <w:r>
        <w:rPr>
          <w:rFonts w:hint="default" w:asciiTheme="minorAscii" w:hAnsiTheme="minorAscii"/>
          <w:lang w:val="en-US"/>
        </w:rPr>
        <w:t xml:space="preserve"> </w:t>
      </w:r>
      <w:r>
        <w:rPr>
          <w:rFonts w:hint="default" w:asciiTheme="minorAscii" w:hAnsiTheme="minorAscii"/>
        </w:rPr>
        <w:t>devices.</w:t>
      </w:r>
    </w:p>
    <w:p>
      <w:pPr>
        <w:pStyle w:val="7"/>
        <w:spacing w:before="11"/>
        <w:rPr>
          <w:rFonts w:hint="default" w:asciiTheme="minorAscii" w:hAnsiTheme="minorAscii"/>
          <w:sz w:val="19"/>
        </w:rPr>
      </w:pPr>
    </w:p>
    <w:p>
      <w:pPr>
        <w:pStyle w:val="2"/>
        <w:ind w:left="0" w:leftChars="0" w:firstLine="0" w:firstLineChars="0"/>
        <w:jc w:val="both"/>
        <w:rPr>
          <w:rFonts w:hint="default" w:asciiTheme="minorAscii" w:hAnsiTheme="minorAscii"/>
        </w:rPr>
      </w:pPr>
      <w:r>
        <w:rPr>
          <w:rFonts w:hint="default" w:asciiTheme="minorAscii" w:hAnsiTheme="minorAscii"/>
          <w:color w:val="2E5394"/>
          <w:lang w:val="en-US"/>
        </w:rPr>
        <w:t xml:space="preserve">10. </w:t>
      </w:r>
      <w:r>
        <w:rPr>
          <w:rFonts w:hint="default" w:asciiTheme="minorAscii" w:hAnsiTheme="minorAscii"/>
          <w:color w:val="2E5394"/>
        </w:rPr>
        <w:t>Conclusion</w:t>
      </w:r>
    </w:p>
    <w:p>
      <w:pPr>
        <w:pStyle w:val="7"/>
        <w:spacing w:before="29"/>
        <w:rPr>
          <w:rFonts w:hint="default" w:asciiTheme="minorAscii" w:hAnsiTheme="minorAscii"/>
        </w:rPr>
      </w:pPr>
    </w:p>
    <w:p>
      <w:pPr>
        <w:pStyle w:val="7"/>
        <w:spacing w:before="29"/>
        <w:rPr>
          <w:rFonts w:hint="default" w:asciiTheme="minorAscii" w:hAnsiTheme="minorAscii"/>
        </w:rPr>
      </w:pPr>
      <w:r>
        <w:rPr>
          <w:rFonts w:hint="default" w:asciiTheme="minorAscii" w:hAnsiTheme="minorAscii"/>
        </w:rPr>
        <w:t>The</w:t>
      </w:r>
      <w:r>
        <w:rPr>
          <w:rFonts w:hint="default" w:asciiTheme="minorAscii" w:hAnsiTheme="minorAscii"/>
          <w:spacing w:val="-6"/>
        </w:rPr>
        <w:t xml:space="preserve"> </w:t>
      </w:r>
      <w:r>
        <w:rPr>
          <w:rFonts w:hint="default" w:asciiTheme="minorAscii" w:hAnsiTheme="minorAscii"/>
          <w:lang w:val="en-US"/>
        </w:rPr>
        <w:t>Mushroom Classifier</w:t>
      </w:r>
      <w:r>
        <w:rPr>
          <w:rFonts w:hint="default" w:asciiTheme="minorAscii" w:hAnsiTheme="minorAscii"/>
          <w:spacing w:val="-6"/>
        </w:rPr>
        <w:t xml:space="preserve"> </w:t>
      </w:r>
      <w:r>
        <w:rPr>
          <w:rFonts w:hint="default" w:asciiTheme="minorAscii" w:hAnsiTheme="minorAscii"/>
        </w:rPr>
        <w:t>can</w:t>
      </w:r>
      <w:r>
        <w:rPr>
          <w:rFonts w:hint="default" w:asciiTheme="minorAscii" w:hAnsiTheme="minorAscii"/>
          <w:spacing w:val="-6"/>
        </w:rPr>
        <w:t xml:space="preserve"> </w:t>
      </w:r>
      <w:r>
        <w:rPr>
          <w:rFonts w:hint="default" w:asciiTheme="minorAscii" w:hAnsiTheme="minorAscii"/>
        </w:rPr>
        <w:t>predict</w:t>
      </w:r>
      <w:r>
        <w:rPr>
          <w:rFonts w:hint="default" w:asciiTheme="minorAscii" w:hAnsiTheme="minorAscii"/>
          <w:spacing w:val="-6"/>
        </w:rPr>
        <w:t xml:space="preserve"> </w:t>
      </w:r>
      <w:r>
        <w:rPr>
          <w:rFonts w:hint="default" w:asciiTheme="minorAscii" w:hAnsiTheme="minorAscii"/>
          <w:spacing w:val="-6"/>
          <w:lang w:val="en-US"/>
        </w:rPr>
        <w:t>whether the mushroom is edible or poisionous</w:t>
      </w:r>
      <w:r>
        <w:rPr>
          <w:rFonts w:hint="default" w:asciiTheme="minorAscii" w:hAnsiTheme="minorAscii"/>
          <w:spacing w:val="-6"/>
        </w:rPr>
        <w:t xml:space="preserve"> </w:t>
      </w:r>
      <w:r>
        <w:rPr>
          <w:rFonts w:hint="default" w:asciiTheme="minorAscii" w:hAnsiTheme="minorAscii"/>
        </w:rPr>
        <w:t>based</w:t>
      </w:r>
      <w:r>
        <w:rPr>
          <w:rFonts w:hint="default" w:asciiTheme="minorAscii" w:hAnsiTheme="minorAscii"/>
          <w:spacing w:val="-6"/>
        </w:rPr>
        <w:t xml:space="preserve"> </w:t>
      </w:r>
      <w:r>
        <w:rPr>
          <w:rFonts w:hint="default" w:asciiTheme="minorAscii" w:hAnsiTheme="minorAscii"/>
        </w:rPr>
        <w:t>on</w:t>
      </w:r>
      <w:r>
        <w:rPr>
          <w:rFonts w:hint="default" w:asciiTheme="minorAscii" w:hAnsiTheme="minorAscii"/>
          <w:spacing w:val="-6"/>
        </w:rPr>
        <w:t xml:space="preserve"> </w:t>
      </w:r>
      <w:r>
        <w:rPr>
          <w:rFonts w:hint="default" w:asciiTheme="minorAscii" w:hAnsiTheme="minorAscii"/>
        </w:rPr>
        <w:t>the</w:t>
      </w:r>
      <w:r>
        <w:rPr>
          <w:rFonts w:hint="default" w:asciiTheme="minorAscii" w:hAnsiTheme="minorAscii"/>
          <w:spacing w:val="-6"/>
        </w:rPr>
        <w:t xml:space="preserve"> </w:t>
      </w:r>
      <w:r>
        <w:rPr>
          <w:rFonts w:hint="default" w:asciiTheme="minorAscii" w:hAnsiTheme="minorAscii"/>
        </w:rPr>
        <w:t>trained</w:t>
      </w:r>
      <w:r>
        <w:rPr>
          <w:rFonts w:hint="default" w:asciiTheme="minorAscii" w:hAnsiTheme="minorAscii"/>
          <w:spacing w:val="-5"/>
        </w:rPr>
        <w:t xml:space="preserve"> </w:t>
      </w:r>
      <w:r>
        <w:rPr>
          <w:rFonts w:hint="default" w:asciiTheme="minorAscii" w:hAnsiTheme="minorAscii"/>
        </w:rPr>
        <w:t>data</w:t>
      </w:r>
      <w:r>
        <w:rPr>
          <w:rFonts w:hint="default" w:asciiTheme="minorAscii" w:hAnsiTheme="minorAscii"/>
          <w:spacing w:val="-6"/>
        </w:rPr>
        <w:t xml:space="preserve"> </w:t>
      </w:r>
      <w:r>
        <w:rPr>
          <w:rFonts w:hint="default" w:asciiTheme="minorAscii" w:hAnsiTheme="minorAscii"/>
        </w:rPr>
        <w:t>set</w:t>
      </w:r>
      <w:r>
        <w:rPr>
          <w:rFonts w:hint="default" w:asciiTheme="minorAscii" w:hAnsiTheme="minorAscii"/>
          <w:spacing w:val="-6"/>
        </w:rPr>
        <w:t xml:space="preserve"> </w:t>
      </w:r>
      <w:r>
        <w:rPr>
          <w:rFonts w:hint="default" w:asciiTheme="minorAscii" w:hAnsiTheme="minorAscii"/>
        </w:rPr>
        <w:t>in</w:t>
      </w:r>
      <w:r>
        <w:rPr>
          <w:rFonts w:hint="default" w:asciiTheme="minorAscii" w:hAnsiTheme="minorAscii"/>
          <w:spacing w:val="-6"/>
        </w:rPr>
        <w:t xml:space="preserve"> </w:t>
      </w:r>
      <w:r>
        <w:rPr>
          <w:rFonts w:hint="default" w:asciiTheme="minorAscii" w:hAnsiTheme="minorAscii"/>
        </w:rPr>
        <w:t>the</w:t>
      </w:r>
      <w:r>
        <w:rPr>
          <w:rFonts w:hint="default" w:asciiTheme="minorAscii" w:hAnsiTheme="minorAscii"/>
          <w:spacing w:val="-6"/>
        </w:rPr>
        <w:t xml:space="preserve"> </w:t>
      </w:r>
      <w:r>
        <w:rPr>
          <w:rFonts w:hint="default" w:asciiTheme="minorAscii" w:hAnsiTheme="minorAscii"/>
        </w:rPr>
        <w:t>algorithm.</w:t>
      </w:r>
    </w:p>
    <w:p>
      <w:pPr>
        <w:pStyle w:val="7"/>
        <w:spacing w:before="1"/>
        <w:rPr>
          <w:rFonts w:hint="default" w:asciiTheme="minorAscii" w:hAnsiTheme="minorAscii"/>
        </w:rPr>
      </w:pPr>
    </w:p>
    <w:p>
      <w:pPr>
        <w:rPr>
          <w:rFonts w:hint="default" w:asciiTheme="minorAscii" w:hAnsiTheme="minorAscii"/>
        </w:rPr>
      </w:pPr>
    </w:p>
    <w:sectPr>
      <w:footerReference r:id="rId6" w:type="default"/>
      <w:pgSz w:w="12240" w:h="15840"/>
      <w:pgMar w:top="1872" w:right="760" w:bottom="280" w:left="1140" w:header="720" w:footer="72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auto"/>
    <w:pitch w:val="default"/>
    <w:sig w:usb0="E00002FF" w:usb1="400004FF" w:usb2="00000000" w:usb3="00000000" w:csb0="2000019F" w:csb1="00000000"/>
  </w:font>
  <w:font w:name="Microsoft Sans Serif">
    <w:panose1 w:val="020B0604020202020204"/>
    <w:charset w:val="01"/>
    <w:family w:val="swiss"/>
    <w:pitch w:val="default"/>
    <w:sig w:usb0="E5002EFF" w:usb1="C000605B" w:usb2="00000029" w:usb3="00000000" w:csb0="200101FF" w:csb1="20280000"/>
  </w:font>
  <w:font w:name="Aparajita">
    <w:altName w:val="Times New Roman"/>
    <w:panose1 w:val="02020603050405020304"/>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V</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2"/>
      <w:numFmt w:val="decimal"/>
      <w:lvlText w:val="%1"/>
      <w:lvlJc w:val="left"/>
      <w:pPr>
        <w:ind w:left="240" w:hanging="240"/>
        <w:jc w:val="left"/>
      </w:pPr>
      <w:rPr>
        <w:rFonts w:hint="default" w:ascii="Calibri" w:hAnsi="Calibri" w:eastAsia="Calibri" w:cs="Calibri"/>
        <w:color w:val="2E5394"/>
        <w:w w:val="100"/>
        <w:sz w:val="32"/>
        <w:szCs w:val="32"/>
        <w:lang w:val="en-US" w:eastAsia="en-US" w:bidi="ar-SA"/>
      </w:rPr>
    </w:lvl>
    <w:lvl w:ilvl="1" w:tentative="0">
      <w:start w:val="1"/>
      <w:numFmt w:val="decimal"/>
      <w:lvlText w:val="%1.%2"/>
      <w:lvlJc w:val="left"/>
      <w:pPr>
        <w:ind w:left="335" w:hanging="390"/>
        <w:jc w:val="left"/>
      </w:pPr>
      <w:rPr>
        <w:rFonts w:hint="default" w:ascii="Calibri" w:hAnsi="Calibri" w:eastAsia="Calibri" w:cs="Calibri"/>
        <w:color w:val="2E5394"/>
        <w:spacing w:val="-1"/>
        <w:w w:val="100"/>
        <w:sz w:val="26"/>
        <w:szCs w:val="26"/>
        <w:lang w:val="en-US" w:eastAsia="en-US" w:bidi="ar-SA"/>
      </w:rPr>
    </w:lvl>
    <w:lvl w:ilvl="2" w:tentative="0">
      <w:start w:val="0"/>
      <w:numFmt w:val="bullet"/>
      <w:lvlText w:val="●"/>
      <w:lvlJc w:val="left"/>
      <w:pPr>
        <w:ind w:left="525" w:hanging="360"/>
      </w:pPr>
      <w:rPr>
        <w:rFonts w:hint="default" w:ascii="Microsoft Sans Serif" w:hAnsi="Microsoft Sans Serif" w:eastAsia="Microsoft Sans Serif" w:cs="Microsoft Sans Serif"/>
        <w:w w:val="100"/>
        <w:sz w:val="20"/>
        <w:szCs w:val="20"/>
        <w:lang w:val="en-US" w:eastAsia="en-US" w:bidi="ar-SA"/>
      </w:rPr>
    </w:lvl>
    <w:lvl w:ilvl="3" w:tentative="0">
      <w:start w:val="0"/>
      <w:numFmt w:val="bullet"/>
      <w:lvlText w:val="•"/>
      <w:lvlJc w:val="left"/>
      <w:pPr>
        <w:ind w:left="2452" w:hanging="360"/>
      </w:pPr>
      <w:rPr>
        <w:rFonts w:hint="default"/>
        <w:lang w:val="en-US" w:eastAsia="en-US" w:bidi="ar-SA"/>
      </w:rPr>
    </w:lvl>
    <w:lvl w:ilvl="4" w:tentative="0">
      <w:start w:val="0"/>
      <w:numFmt w:val="bullet"/>
      <w:lvlText w:val="•"/>
      <w:lvlJc w:val="left"/>
      <w:pPr>
        <w:ind w:left="3440" w:hanging="360"/>
      </w:pPr>
      <w:rPr>
        <w:rFonts w:hint="default"/>
        <w:lang w:val="en-US" w:eastAsia="en-US" w:bidi="ar-SA"/>
      </w:rPr>
    </w:lvl>
    <w:lvl w:ilvl="5" w:tentative="0">
      <w:start w:val="0"/>
      <w:numFmt w:val="bullet"/>
      <w:lvlText w:val="•"/>
      <w:lvlJc w:val="left"/>
      <w:pPr>
        <w:ind w:left="4427" w:hanging="360"/>
      </w:pPr>
      <w:rPr>
        <w:rFonts w:hint="default"/>
        <w:lang w:val="en-US" w:eastAsia="en-US" w:bidi="ar-SA"/>
      </w:rPr>
    </w:lvl>
    <w:lvl w:ilvl="6" w:tentative="0">
      <w:start w:val="0"/>
      <w:numFmt w:val="bullet"/>
      <w:lvlText w:val="•"/>
      <w:lvlJc w:val="left"/>
      <w:pPr>
        <w:ind w:left="5415" w:hanging="360"/>
      </w:pPr>
      <w:rPr>
        <w:rFonts w:hint="default"/>
        <w:lang w:val="en-US" w:eastAsia="en-US" w:bidi="ar-SA"/>
      </w:rPr>
    </w:lvl>
    <w:lvl w:ilvl="7" w:tentative="0">
      <w:start w:val="0"/>
      <w:numFmt w:val="bullet"/>
      <w:lvlText w:val="•"/>
      <w:lvlJc w:val="left"/>
      <w:pPr>
        <w:ind w:left="6402" w:hanging="360"/>
      </w:pPr>
      <w:rPr>
        <w:rFonts w:hint="default"/>
        <w:lang w:val="en-US" w:eastAsia="en-US" w:bidi="ar-SA"/>
      </w:rPr>
    </w:lvl>
    <w:lvl w:ilvl="8" w:tentative="0">
      <w:start w:val="0"/>
      <w:numFmt w:val="bullet"/>
      <w:lvlText w:val="•"/>
      <w:lvlJc w:val="left"/>
      <w:pPr>
        <w:ind w:left="7390" w:hanging="360"/>
      </w:pPr>
      <w:rPr>
        <w:rFonts w:hint="default"/>
        <w:lang w:val="en-US" w:eastAsia="en-US" w:bidi="ar-SA"/>
      </w:rPr>
    </w:lvl>
  </w:abstractNum>
  <w:abstractNum w:abstractNumId="1">
    <w:nsid w:val="CF092B84"/>
    <w:multiLevelType w:val="multilevel"/>
    <w:tmpl w:val="CF092B84"/>
    <w:lvl w:ilvl="0" w:tentative="0">
      <w:start w:val="0"/>
      <w:numFmt w:val="bullet"/>
      <w:lvlText w:val="●"/>
      <w:lvlJc w:val="left"/>
      <w:pPr>
        <w:ind w:left="995" w:hanging="360"/>
      </w:pPr>
      <w:rPr>
        <w:rFonts w:hint="default" w:ascii="Microsoft Sans Serif" w:hAnsi="Microsoft Sans Serif" w:eastAsia="Microsoft Sans Serif" w:cs="Microsoft Sans Serif"/>
        <w:w w:val="100"/>
        <w:sz w:val="20"/>
        <w:szCs w:val="20"/>
        <w:lang w:val="en-US" w:eastAsia="en-US" w:bidi="ar-SA"/>
      </w:rPr>
    </w:lvl>
    <w:lvl w:ilvl="1" w:tentative="0">
      <w:start w:val="0"/>
      <w:numFmt w:val="bullet"/>
      <w:lvlText w:val="●"/>
      <w:lvlJc w:val="left"/>
      <w:pPr>
        <w:ind w:left="1715" w:hanging="360"/>
      </w:pPr>
      <w:rPr>
        <w:rFonts w:hint="default" w:ascii="Microsoft Sans Serif" w:hAnsi="Microsoft Sans Serif" w:eastAsia="Microsoft Sans Serif" w:cs="Microsoft Sans Serif"/>
        <w:w w:val="100"/>
        <w:sz w:val="20"/>
        <w:szCs w:val="20"/>
        <w:lang w:val="en-US" w:eastAsia="en-US" w:bidi="ar-SA"/>
      </w:rPr>
    </w:lvl>
    <w:lvl w:ilvl="2" w:tentative="0">
      <w:start w:val="0"/>
      <w:numFmt w:val="bullet"/>
      <w:lvlText w:val="•"/>
      <w:lvlJc w:val="left"/>
      <w:pPr>
        <w:ind w:left="2600" w:hanging="360"/>
      </w:pPr>
      <w:rPr>
        <w:rFonts w:hint="default"/>
        <w:lang w:val="en-US" w:eastAsia="en-US" w:bidi="ar-SA"/>
      </w:rPr>
    </w:lvl>
    <w:lvl w:ilvl="3" w:tentative="0">
      <w:start w:val="0"/>
      <w:numFmt w:val="bullet"/>
      <w:lvlText w:val="•"/>
      <w:lvlJc w:val="left"/>
      <w:pPr>
        <w:ind w:left="3480" w:hanging="360"/>
      </w:pPr>
      <w:rPr>
        <w:rFonts w:hint="default"/>
        <w:lang w:val="en-US" w:eastAsia="en-US" w:bidi="ar-SA"/>
      </w:rPr>
    </w:lvl>
    <w:lvl w:ilvl="4" w:tentative="0">
      <w:start w:val="0"/>
      <w:numFmt w:val="bullet"/>
      <w:lvlText w:val="•"/>
      <w:lvlJc w:val="left"/>
      <w:pPr>
        <w:ind w:left="4360" w:hanging="360"/>
      </w:pPr>
      <w:rPr>
        <w:rFonts w:hint="default"/>
        <w:lang w:val="en-US" w:eastAsia="en-US" w:bidi="ar-SA"/>
      </w:rPr>
    </w:lvl>
    <w:lvl w:ilvl="5" w:tentative="0">
      <w:start w:val="0"/>
      <w:numFmt w:val="bullet"/>
      <w:lvlText w:val="•"/>
      <w:lvlJc w:val="left"/>
      <w:pPr>
        <w:ind w:left="5240" w:hanging="360"/>
      </w:pPr>
      <w:rPr>
        <w:rFonts w:hint="default"/>
        <w:lang w:val="en-US" w:eastAsia="en-US" w:bidi="ar-SA"/>
      </w:rPr>
    </w:lvl>
    <w:lvl w:ilvl="6" w:tentative="0">
      <w:start w:val="0"/>
      <w:numFmt w:val="bullet"/>
      <w:lvlText w:val="•"/>
      <w:lvlJc w:val="left"/>
      <w:pPr>
        <w:ind w:left="6120" w:hanging="360"/>
      </w:pPr>
      <w:rPr>
        <w:rFonts w:hint="default"/>
        <w:lang w:val="en-US" w:eastAsia="en-US" w:bidi="ar-SA"/>
      </w:rPr>
    </w:lvl>
    <w:lvl w:ilvl="7" w:tentative="0">
      <w:start w:val="0"/>
      <w:numFmt w:val="bullet"/>
      <w:lvlText w:val="•"/>
      <w:lvlJc w:val="left"/>
      <w:pPr>
        <w:ind w:left="7000" w:hanging="360"/>
      </w:pPr>
      <w:rPr>
        <w:rFonts w:hint="default"/>
        <w:lang w:val="en-US" w:eastAsia="en-US" w:bidi="ar-SA"/>
      </w:rPr>
    </w:lvl>
    <w:lvl w:ilvl="8" w:tentative="0">
      <w:start w:val="0"/>
      <w:numFmt w:val="bullet"/>
      <w:lvlText w:val="•"/>
      <w:lvlJc w:val="left"/>
      <w:pPr>
        <w:ind w:left="7880" w:hanging="360"/>
      </w:pPr>
      <w:rPr>
        <w:rFonts w:hint="default"/>
        <w:lang w:val="en-US" w:eastAsia="en-US" w:bidi="ar-SA"/>
      </w:rPr>
    </w:lvl>
  </w:abstractNum>
  <w:abstractNum w:abstractNumId="2">
    <w:nsid w:val="59ADCABA"/>
    <w:multiLevelType w:val="multilevel"/>
    <w:tmpl w:val="59ADCABA"/>
    <w:lvl w:ilvl="0" w:tentative="0">
      <w:start w:val="1"/>
      <w:numFmt w:val="decimal"/>
      <w:lvlText w:val="%1"/>
      <w:lvlJc w:val="left"/>
      <w:pPr>
        <w:ind w:left="665" w:hanging="390"/>
        <w:jc w:val="left"/>
      </w:pPr>
      <w:rPr>
        <w:rFonts w:hint="default"/>
        <w:lang w:val="en-US" w:eastAsia="en-US" w:bidi="ar-SA"/>
      </w:rPr>
    </w:lvl>
    <w:lvl w:ilvl="1" w:tentative="0">
      <w:start w:val="1"/>
      <w:numFmt w:val="decimal"/>
      <w:lvlText w:val="%1.%2"/>
      <w:lvlJc w:val="left"/>
      <w:pPr>
        <w:ind w:left="390" w:hanging="390"/>
        <w:jc w:val="left"/>
      </w:pPr>
      <w:rPr>
        <w:rFonts w:hint="default"/>
        <w:spacing w:val="-1"/>
        <w:w w:val="100"/>
        <w:lang w:val="en-US" w:eastAsia="en-US" w:bidi="ar-SA"/>
      </w:rPr>
    </w:lvl>
    <w:lvl w:ilvl="2" w:tentative="0">
      <w:start w:val="0"/>
      <w:numFmt w:val="bullet"/>
      <w:lvlText w:val="•"/>
      <w:lvlJc w:val="left"/>
      <w:pPr>
        <w:ind w:left="2456" w:hanging="390"/>
      </w:pPr>
      <w:rPr>
        <w:rFonts w:hint="default"/>
        <w:lang w:val="en-US" w:eastAsia="en-US" w:bidi="ar-SA"/>
      </w:rPr>
    </w:lvl>
    <w:lvl w:ilvl="3" w:tentative="0">
      <w:start w:val="0"/>
      <w:numFmt w:val="bullet"/>
      <w:lvlText w:val="•"/>
      <w:lvlJc w:val="left"/>
      <w:pPr>
        <w:ind w:left="3354" w:hanging="390"/>
      </w:pPr>
      <w:rPr>
        <w:rFonts w:hint="default"/>
        <w:lang w:val="en-US" w:eastAsia="en-US" w:bidi="ar-SA"/>
      </w:rPr>
    </w:lvl>
    <w:lvl w:ilvl="4" w:tentative="0">
      <w:start w:val="0"/>
      <w:numFmt w:val="bullet"/>
      <w:lvlText w:val="•"/>
      <w:lvlJc w:val="left"/>
      <w:pPr>
        <w:ind w:left="4252" w:hanging="390"/>
      </w:pPr>
      <w:rPr>
        <w:rFonts w:hint="default"/>
        <w:lang w:val="en-US" w:eastAsia="en-US" w:bidi="ar-SA"/>
      </w:rPr>
    </w:lvl>
    <w:lvl w:ilvl="5" w:tentative="0">
      <w:start w:val="0"/>
      <w:numFmt w:val="bullet"/>
      <w:lvlText w:val="•"/>
      <w:lvlJc w:val="left"/>
      <w:pPr>
        <w:ind w:left="5150" w:hanging="390"/>
      </w:pPr>
      <w:rPr>
        <w:rFonts w:hint="default"/>
        <w:lang w:val="en-US" w:eastAsia="en-US" w:bidi="ar-SA"/>
      </w:rPr>
    </w:lvl>
    <w:lvl w:ilvl="6" w:tentative="0">
      <w:start w:val="0"/>
      <w:numFmt w:val="bullet"/>
      <w:lvlText w:val="•"/>
      <w:lvlJc w:val="left"/>
      <w:pPr>
        <w:ind w:left="6048" w:hanging="390"/>
      </w:pPr>
      <w:rPr>
        <w:rFonts w:hint="default"/>
        <w:lang w:val="en-US" w:eastAsia="en-US" w:bidi="ar-SA"/>
      </w:rPr>
    </w:lvl>
    <w:lvl w:ilvl="7" w:tentative="0">
      <w:start w:val="0"/>
      <w:numFmt w:val="bullet"/>
      <w:lvlText w:val="•"/>
      <w:lvlJc w:val="left"/>
      <w:pPr>
        <w:ind w:left="6946" w:hanging="390"/>
      </w:pPr>
      <w:rPr>
        <w:rFonts w:hint="default"/>
        <w:lang w:val="en-US" w:eastAsia="en-US" w:bidi="ar-SA"/>
      </w:rPr>
    </w:lvl>
    <w:lvl w:ilvl="8" w:tentative="0">
      <w:start w:val="0"/>
      <w:numFmt w:val="bullet"/>
      <w:lvlText w:val="•"/>
      <w:lvlJc w:val="left"/>
      <w:pPr>
        <w:ind w:left="7844" w:hanging="390"/>
      </w:pPr>
      <w:rPr>
        <w:rFonts w:hint="default"/>
        <w:lang w:val="en-US" w:eastAsia="en-US" w:bidi="ar-SA"/>
      </w:rPr>
    </w:lvl>
  </w:abstractNum>
  <w:abstractNum w:abstractNumId="3">
    <w:nsid w:val="741E6F76"/>
    <w:multiLevelType w:val="multilevel"/>
    <w:tmpl w:val="741E6F7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A7F57AA"/>
    <w:rsid w:val="206C2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paragraph" w:styleId="2">
    <w:name w:val="heading 1"/>
    <w:basedOn w:val="1"/>
    <w:next w:val="1"/>
    <w:qFormat/>
    <w:uiPriority w:val="9"/>
    <w:pPr>
      <w:spacing w:before="88"/>
      <w:ind w:left="1308" w:right="1005"/>
      <w:jc w:val="center"/>
      <w:outlineLvl w:val="0"/>
    </w:pPr>
    <w:rPr>
      <w:rFonts w:ascii="Segoe UI" w:hAnsi="Segoe UI" w:eastAsia="Segoe UI" w:cs="Segoe UI"/>
      <w:b/>
      <w:bCs/>
      <w:sz w:val="32"/>
      <w:szCs w:val="32"/>
    </w:rPr>
  </w:style>
  <w:style w:type="paragraph" w:styleId="3">
    <w:name w:val="heading 2"/>
    <w:basedOn w:val="1"/>
    <w:next w:val="1"/>
    <w:unhideWhenUsed/>
    <w:qFormat/>
    <w:uiPriority w:val="9"/>
    <w:pPr>
      <w:ind w:left="1308" w:right="1239"/>
      <w:jc w:val="center"/>
      <w:outlineLvl w:val="1"/>
    </w:pPr>
    <w:rPr>
      <w:rFonts w:ascii="Segoe UI" w:hAnsi="Segoe UI" w:eastAsia="Segoe UI" w:cs="Segoe UI"/>
      <w:b/>
      <w:bCs/>
      <w:sz w:val="28"/>
      <w:szCs w:val="28"/>
    </w:rPr>
  </w:style>
  <w:style w:type="paragraph" w:styleId="4">
    <w:name w:val="heading 3"/>
    <w:basedOn w:val="1"/>
    <w:next w:val="1"/>
    <w:qFormat/>
    <w:uiPriority w:val="1"/>
    <w:pPr>
      <w:spacing w:before="205"/>
      <w:ind w:left="840" w:hanging="720"/>
      <w:jc w:val="both"/>
      <w:outlineLvl w:val="3"/>
    </w:pPr>
    <w:rPr>
      <w:rFonts w:ascii="Times New Roman" w:hAnsi="Times New Roman" w:eastAsia="Times New Roman" w:cs="Times New Roman"/>
      <w:b/>
      <w:bCs/>
      <w:i/>
      <w:iCs/>
      <w:sz w:val="22"/>
      <w:szCs w:val="22"/>
      <w:lang w:val="en-US" w:eastAsia="en-US" w:bidi="ar-SA"/>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sz w:val="26"/>
      <w:szCs w:val="26"/>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List Paragraph"/>
    <w:basedOn w:val="1"/>
    <w:qFormat/>
    <w:uiPriority w:val="1"/>
    <w:pPr>
      <w:ind w:left="1020" w:hanging="360"/>
      <w:jc w:val="both"/>
    </w:pPr>
  </w:style>
  <w:style w:type="paragraph" w:customStyle="1" w:styleId="11">
    <w:name w:val="Table Paragraph"/>
    <w:basedOn w:val="1"/>
    <w:qFormat/>
    <w:uiPriority w:val="1"/>
    <w:pPr>
      <w:spacing w:before="48"/>
    </w:pPr>
    <w:rPr>
      <w:rFonts w:ascii="Segoe UI" w:hAnsi="Segoe UI" w:eastAsia="Segoe UI" w:cs="Segoe UI"/>
    </w:rPr>
  </w:style>
  <w:style w:type="paragraph" w:customStyle="1" w:styleId="12">
    <w:name w:val="Default"/>
    <w:unhideWhenUsed/>
    <w:qFormat/>
    <w:uiPriority w:val="99"/>
    <w:pPr>
      <w:widowControl w:val="0"/>
      <w:autoSpaceDE w:val="0"/>
      <w:autoSpaceDN w:val="0"/>
      <w:adjustRightInd w:val="0"/>
      <w:spacing w:beforeLines="0" w:afterLines="0"/>
    </w:pPr>
    <w:rPr>
      <w:rFonts w:hint="default" w:ascii="Arial" w:hAnsi="Arial" w:eastAsia="SimSun" w:cs="Times New Roman"/>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2022-09-13T17:09:00Z</dcterms:created>
  <dc:creator>Admin</dc:creator>
  <cp:lastModifiedBy>Admin</cp:lastModifiedBy>
  <dcterms:modified xsi:type="dcterms:W3CDTF">2022-09-13T21:16:14Z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E20FA0B3CD2C44B7AC26E2192E6ACD76</vt:lpwstr>
  </property>
</Properties>
</file>